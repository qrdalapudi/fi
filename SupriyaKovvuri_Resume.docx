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jc w:val="both"/>
        <w:rPr>
          <w:rFonts w:ascii="Cambria" w:hAnsi="Cambria" w:eastAsia="Cambria" w:cs="Cambria"/>
          <w:b/>
          <w:sz w:val="36"/>
          <w:szCs w:val="36"/>
        </w:rPr>
      </w:pPr>
      <w:r>
        <w:rPr>
          <w:rFonts w:hint="default" w:ascii="Cambria" w:hAnsi="Cambria" w:eastAsia="Cambria" w:cs="Cambria"/>
          <w:b/>
          <w:sz w:val="42"/>
          <w:szCs w:val="42"/>
          <w:rtl w:val="0"/>
          <w:lang w:val="en-US"/>
        </w:rPr>
        <w:t>Supriya Kovvuri</w:t>
      </w:r>
      <w:r>
        <w:rPr>
          <w:rFonts w:ascii="Cambria" w:hAnsi="Cambria" w:eastAsia="Cambria" w:cs="Cambria"/>
          <w:b/>
          <w:sz w:val="42"/>
          <w:szCs w:val="42"/>
          <w:rtl w:val="0"/>
        </w:rPr>
        <w:t xml:space="preserve"> </w:t>
      </w:r>
      <w:r>
        <w:rPr>
          <w:rFonts w:ascii="Cambria" w:hAnsi="Cambria" w:eastAsia="Cambria" w:cs="Cambria"/>
          <w:b/>
          <w:sz w:val="36"/>
          <w:szCs w:val="36"/>
          <w:rtl w:val="0"/>
        </w:rPr>
        <w:t xml:space="preserve"> </w:t>
      </w:r>
    </w:p>
    <w:p>
      <w:pPr>
        <w:spacing w:after="200" w:line="276" w:lineRule="auto"/>
        <w:jc w:val="both"/>
        <w:rPr>
          <w:rFonts w:hint="default" w:ascii="Cambria" w:hAnsi="Cambria" w:eastAsia="Cambria" w:cs="Cambria"/>
          <w:b/>
          <w:sz w:val="36"/>
          <w:szCs w:val="36"/>
          <w:lang w:val="en-IN"/>
        </w:rPr>
      </w:pPr>
      <w:r>
        <w:rPr>
          <w:rFonts w:ascii="Cambria" w:hAnsi="Cambria" w:eastAsia="Cambria" w:cs="Cambria"/>
          <w:sz w:val="24"/>
          <w:szCs w:val="24"/>
          <w:rtl w:val="0"/>
        </w:rPr>
        <w:t xml:space="preserve">Ph : </w:t>
      </w:r>
      <w:r>
        <w:rPr>
          <w:rFonts w:hint="default" w:ascii="Cambria" w:hAnsi="Cambria" w:eastAsia="Cambria" w:cs="Cambria"/>
          <w:sz w:val="24"/>
          <w:szCs w:val="24"/>
          <w:rtl w:val="0"/>
          <w:lang w:val="en-US"/>
        </w:rPr>
        <w:t>7702725233</w:t>
      </w:r>
      <w:r>
        <w:rPr>
          <w:rFonts w:ascii="Cambria" w:hAnsi="Cambria" w:eastAsia="Cambria" w:cs="Cambria"/>
          <w:sz w:val="24"/>
          <w:szCs w:val="24"/>
          <w:rtl w:val="0"/>
        </w:rPr>
        <w:t xml:space="preserve"> | </w:t>
      </w:r>
      <w:r>
        <w:fldChar w:fldCharType="begin"/>
      </w:r>
      <w:r>
        <w:instrText xml:space="preserve"> HYPERLINK "mailto:abhinaydoulagar07@gmail.com" \h </w:instrText>
      </w:r>
      <w:r>
        <w:fldChar w:fldCharType="separate"/>
      </w:r>
      <w:r>
        <w:rPr>
          <w:rFonts w:hint="default" w:ascii="Cambria" w:hAnsi="Cambria" w:eastAsia="Cambria" w:cs="Cambria"/>
          <w:color w:val="1155CC"/>
          <w:sz w:val="24"/>
          <w:szCs w:val="24"/>
          <w:u w:val="single"/>
          <w:rtl w:val="0"/>
          <w:lang w:val="en-US"/>
        </w:rPr>
        <w:t>supriyakovvuri1</w:t>
      </w:r>
      <w:r>
        <w:rPr>
          <w:rFonts w:ascii="Cambria" w:hAnsi="Cambria" w:eastAsia="Cambria" w:cs="Cambria"/>
          <w:color w:val="1155CC"/>
          <w:sz w:val="24"/>
          <w:szCs w:val="24"/>
          <w:u w:val="single"/>
          <w:rtl w:val="0"/>
        </w:rPr>
        <w:t>@gmail.com</w:t>
      </w:r>
      <w:r>
        <w:rPr>
          <w:rFonts w:ascii="Cambria" w:hAnsi="Cambria" w:eastAsia="Cambria" w:cs="Cambria"/>
          <w:color w:val="1155CC"/>
          <w:sz w:val="24"/>
          <w:szCs w:val="24"/>
          <w:u w:val="single"/>
          <w:rtl w:val="0"/>
        </w:rPr>
        <w:fldChar w:fldCharType="end"/>
      </w:r>
    </w:p>
    <w:p>
      <w:pPr>
        <w:spacing w:line="240" w:lineRule="auto"/>
        <w:rPr>
          <w:rFonts w:ascii="Calibri" w:hAnsi="Calibri" w:eastAsia="Calibri" w:cs="Calibri"/>
          <w:sz w:val="24"/>
          <w:szCs w:val="24"/>
        </w:rPr>
      </w:pPr>
    </w:p>
    <w:p>
      <w:pPr>
        <w:tabs>
          <w:tab w:val="right" w:pos="9749"/>
        </w:tabs>
        <w:spacing w:line="240" w:lineRule="auto"/>
        <w:rPr>
          <w:rFonts w:ascii="Calibri" w:hAnsi="Calibri" w:eastAsia="Calibri" w:cs="Calibri"/>
          <w:sz w:val="24"/>
          <w:szCs w:val="24"/>
        </w:rPr>
      </w:pPr>
      <w:r>
        <w:rPr>
          <w:rFonts w:ascii="Calibri" w:hAnsi="Calibri" w:eastAsia="Calibri" w:cs="Calibri"/>
          <w:sz w:val="24"/>
          <w:szCs w:val="24"/>
          <w:rtl w:val="0"/>
        </w:rPr>
        <w:tab/>
      </w:r>
      <w:r>
        <mc:AlternateContent>
          <mc:Choice Requires="wps">
            <w:drawing>
              <wp:anchor distT="0" distB="0" distL="114300" distR="114300" simplePos="0" relativeHeight="0" behindDoc="0" locked="0" layoutInCell="1" allowOverlap="1">
                <wp:simplePos x="0" y="0"/>
                <wp:positionH relativeFrom="column">
                  <wp:posOffset>-62865</wp:posOffset>
                </wp:positionH>
                <wp:positionV relativeFrom="paragraph">
                  <wp:posOffset>0</wp:posOffset>
                </wp:positionV>
                <wp:extent cx="5585460" cy="19050"/>
                <wp:effectExtent l="0" t="9525" r="7620" b="17145"/>
                <wp:wrapNone/>
                <wp:docPr id="1" name="Straight Arrow Connector 1"/>
                <wp:cNvGraphicFramePr/>
                <a:graphic xmlns:a="http://schemas.openxmlformats.org/drawingml/2006/main">
                  <a:graphicData uri="http://schemas.microsoft.com/office/word/2010/wordprocessingShape">
                    <wps:wsp>
                      <wps:cNvCnPr/>
                      <wps:spPr>
                        <a:xfrm>
                          <a:off x="2553270" y="3780000"/>
                          <a:ext cx="5585460" cy="0"/>
                        </a:xfrm>
                        <a:prstGeom prst="straightConnector1">
                          <a:avLst/>
                        </a:prstGeom>
                        <a:noFill/>
                        <a:ln w="19050" cap="flat" cmpd="dbl">
                          <a:solidFill>
                            <a:srgbClr val="000000"/>
                          </a:solidFill>
                          <a:prstDash val="solid"/>
                          <a:miter lim="800000"/>
                          <a:headEnd type="none" w="med" len="med"/>
                          <a:tailEnd type="none" w="med" len="med"/>
                        </a:ln>
                      </wps:spPr>
                      <wps:bodyPr spcFirstLastPara="1" wrap="square" lIns="91425" tIns="91425" rIns="91425" bIns="91425" anchor="ctr" anchorCtr="0"/>
                    </wps:wsp>
                  </a:graphicData>
                </a:graphic>
              </wp:anchor>
            </w:drawing>
          </mc:Choice>
          <mc:Fallback>
            <w:pict>
              <v:shape id="_x0000_s1026" o:spid="_x0000_s1026" o:spt="32" type="#_x0000_t32" style="position:absolute;left:0pt;margin-left:-4.95pt;margin-top:0pt;height:1.5pt;width:439.8pt;z-index:0;mso-width-relative:page;mso-height-relative:page;" filled="f" stroked="t" coordsize="21600,21600" o:gfxdata="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fH0aa1AAAAAUB&#10;AAAPAAAAAAAAAAEAIAAAACIAAABkcnMvZG93bnJldi54bWxQSwECFAAUAAAACACHTuJAhLlMDh8C&#10;AABCBAAADgAAAAAAAAABACAAAAAjAQAAZHJzL2Uyb0RvYy54bWxQSwUGAAAAAAYABgBZAQAAtAUA&#10;AAAA&#10;">
                <v:fill on="f" focussize="0,0"/>
                <v:stroke weight="1.5pt" color="#000000" linestyle="thinThin" miterlimit="8" joinstyle="miter"/>
                <v:imagedata o:title=""/>
                <o:lock v:ext="edit" aspectratio="f"/>
              </v:shape>
            </w:pict>
          </mc:Fallback>
        </mc:AlternateContent>
      </w:r>
    </w:p>
    <w:p>
      <w:pPr>
        <w:pStyle w:val="2"/>
        <w:keepNext w:val="0"/>
        <w:keepLines w:val="0"/>
        <w:spacing w:after="0" w:line="240" w:lineRule="auto"/>
        <w:jc w:val="both"/>
        <w:rPr>
          <w:rFonts w:ascii="Cambria" w:hAnsi="Cambria" w:eastAsia="Cambria" w:cs="Cambria"/>
          <w:b/>
          <w:sz w:val="28"/>
          <w:szCs w:val="28"/>
          <w:u w:val="single"/>
        </w:rPr>
      </w:pPr>
      <w:bookmarkStart w:id="0" w:name="_u4t88ecc8f53" w:colFirst="0" w:colLast="0"/>
      <w:bookmarkEnd w:id="0"/>
      <w:r>
        <w:rPr>
          <w:rFonts w:ascii="Cambria" w:hAnsi="Cambria" w:eastAsia="Cambria" w:cs="Cambria"/>
          <w:b/>
          <w:sz w:val="28"/>
          <w:szCs w:val="28"/>
          <w:u w:val="single"/>
          <w:rtl w:val="0"/>
        </w:rPr>
        <w:t>Professional summary:</w:t>
      </w:r>
    </w:p>
    <w:p>
      <w:pPr>
        <w:rPr>
          <w:rFonts w:ascii="Cambria" w:hAnsi="Cambria" w:eastAsia="Cambria" w:cs="Cambria"/>
          <w:sz w:val="24"/>
          <w:szCs w:val="24"/>
        </w:rPr>
      </w:pPr>
    </w:p>
    <w:p>
      <w:pPr>
        <w:widowControl w:val="0"/>
        <w:spacing w:line="240" w:lineRule="auto"/>
        <w:ind w:right="720"/>
        <w:rPr>
          <w:rFonts w:hint="default" w:ascii="Cambria" w:hAnsi="Cambria" w:eastAsia="Cambria" w:cs="Cambria"/>
          <w:sz w:val="24"/>
          <w:szCs w:val="24"/>
          <w:lang w:val="en-US"/>
        </w:rPr>
      </w:pPr>
      <w:r>
        <w:rPr>
          <w:rFonts w:ascii="Cambria" w:hAnsi="Cambria" w:eastAsia="Cambria" w:cs="Cambria"/>
          <w:sz w:val="24"/>
          <w:szCs w:val="24"/>
          <w:rtl w:val="0"/>
        </w:rPr>
        <w:t>Overall 2</w:t>
      </w:r>
      <w:r>
        <w:rPr>
          <w:rFonts w:hint="default" w:ascii="Cambria" w:hAnsi="Cambria" w:eastAsia="Cambria" w:cs="Cambria"/>
          <w:sz w:val="24"/>
          <w:szCs w:val="24"/>
          <w:rtl w:val="0"/>
          <w:lang w:val="en-US"/>
        </w:rPr>
        <w:t xml:space="preserve">+ </w:t>
      </w:r>
      <w:r>
        <w:rPr>
          <w:rFonts w:ascii="Cambria" w:hAnsi="Cambria" w:eastAsia="Cambria" w:cs="Cambria"/>
          <w:sz w:val="24"/>
          <w:szCs w:val="24"/>
          <w:rtl w:val="0"/>
        </w:rPr>
        <w:t>years of Experience in Java/J2EE Technologies</w:t>
      </w:r>
      <w:r>
        <w:rPr>
          <w:rFonts w:hint="default" w:ascii="Cambria" w:hAnsi="Cambria" w:eastAsia="Cambria" w:cs="Cambria"/>
          <w:sz w:val="24"/>
          <w:szCs w:val="24"/>
          <w:rtl w:val="0"/>
          <w:lang w:val="en-US"/>
        </w:rPr>
        <w:t xml:space="preserve"> as a Developer.</w:t>
      </w:r>
    </w:p>
    <w:p>
      <w:pPr>
        <w:widowControl w:val="0"/>
        <w:spacing w:line="240" w:lineRule="auto"/>
        <w:ind w:right="720"/>
        <w:rPr>
          <w:rFonts w:ascii="Cambria" w:hAnsi="Cambria" w:eastAsia="Cambria" w:cs="Cambria"/>
          <w:sz w:val="24"/>
          <w:szCs w:val="24"/>
        </w:rPr>
      </w:pPr>
    </w:p>
    <w:p>
      <w:pPr>
        <w:numPr>
          <w:ilvl w:val="0"/>
          <w:numId w:val="1"/>
        </w:numPr>
        <w:tabs>
          <w:tab w:val="clear" w:pos="420"/>
        </w:tabs>
        <w:spacing w:line="240" w:lineRule="auto"/>
        <w:ind w:left="420" w:leftChars="0" w:hanging="420" w:firstLineChars="0"/>
        <w:jc w:val="both"/>
        <w:rPr>
          <w:rFonts w:hint="default" w:hAnsi="Times New Roman" w:eastAsia="Calibri" w:cs="Times New Roman" w:asciiTheme="minorAscii"/>
          <w:sz w:val="24"/>
          <w:szCs w:val="24"/>
        </w:rPr>
      </w:pPr>
      <w:r>
        <w:rPr>
          <w:rFonts w:hint="default" w:hAnsi="Times New Roman" w:eastAsia="Calibri" w:cs="Times New Roman" w:asciiTheme="minorAscii"/>
          <w:sz w:val="24"/>
          <w:szCs w:val="24"/>
          <w:lang w:val="en-US"/>
        </w:rPr>
        <w:t xml:space="preserve">Exclusive experience </w:t>
      </w:r>
      <w:r>
        <w:rPr>
          <w:rFonts w:hint="default" w:hAnsi="Times New Roman" w:eastAsia="Arial" w:cs="Times New Roman" w:asciiTheme="minorAscii"/>
          <w:color w:val="000000"/>
          <w:sz w:val="24"/>
          <w:szCs w:val="24"/>
        </w:rPr>
        <w:t>in</w:t>
      </w:r>
      <w:r>
        <w:rPr>
          <w:rFonts w:hint="default" w:hAnsi="Times New Roman" w:eastAsia="Arial" w:cs="Times New Roman" w:asciiTheme="minorAscii"/>
          <w:b/>
          <w:color w:val="000000"/>
          <w:sz w:val="24"/>
          <w:szCs w:val="24"/>
        </w:rPr>
        <w:t xml:space="preserve"> Core jav</w:t>
      </w:r>
      <w:r>
        <w:rPr>
          <w:rFonts w:hint="default" w:hAnsi="Times New Roman" w:eastAsia="Arial" w:cs="Times New Roman" w:asciiTheme="minorAscii"/>
          <w:b/>
          <w:color w:val="000000"/>
          <w:sz w:val="24"/>
          <w:szCs w:val="24"/>
          <w:lang w:val="en-US"/>
        </w:rPr>
        <w:t>a</w:t>
      </w:r>
      <w:r>
        <w:rPr>
          <w:rFonts w:hint="default" w:hAnsi="Times New Roman" w:eastAsia="Calibri" w:cs="Times New Roman" w:asciiTheme="minorAscii"/>
          <w:sz w:val="24"/>
          <w:szCs w:val="24"/>
          <w:rtl w:val="0"/>
        </w:rPr>
        <w:t>.</w:t>
      </w:r>
    </w:p>
    <w:p>
      <w:pPr>
        <w:numPr>
          <w:ilvl w:val="0"/>
          <w:numId w:val="1"/>
        </w:numPr>
        <w:tabs>
          <w:tab w:val="clear" w:pos="420"/>
        </w:tabs>
        <w:spacing w:line="240" w:lineRule="auto"/>
        <w:ind w:left="420" w:leftChars="0" w:hanging="420" w:firstLineChars="0"/>
        <w:jc w:val="both"/>
        <w:rPr>
          <w:rFonts w:hint="default" w:hAnsi="Times New Roman" w:eastAsia="Calibri" w:cs="Times New Roman" w:asciiTheme="minorAscii"/>
          <w:sz w:val="24"/>
          <w:szCs w:val="24"/>
        </w:rPr>
      </w:pPr>
      <w:r>
        <w:rPr>
          <w:rFonts w:hint="default" w:hAnsi="Times New Roman" w:eastAsia="Times New Roman" w:cs="Times New Roman" w:asciiTheme="minorAscii"/>
          <w:sz w:val="24"/>
          <w:szCs w:val="24"/>
          <w:rtl w:val="0"/>
        </w:rPr>
        <w:t xml:space="preserve">Working in </w:t>
      </w:r>
      <w:r>
        <w:rPr>
          <w:rFonts w:hint="default" w:hAnsi="Times New Roman" w:eastAsia="Times New Roman" w:cs="Times New Roman" w:asciiTheme="minorAscii"/>
          <w:b/>
          <w:sz w:val="24"/>
          <w:szCs w:val="24"/>
          <w:rtl w:val="0"/>
        </w:rPr>
        <w:t xml:space="preserve">AGILE </w:t>
      </w:r>
      <w:r>
        <w:rPr>
          <w:rFonts w:hint="default" w:hAnsi="Times New Roman" w:eastAsia="Times New Roman" w:cs="Times New Roman" w:asciiTheme="minorAscii"/>
          <w:sz w:val="24"/>
          <w:szCs w:val="24"/>
          <w:rtl w:val="0"/>
        </w:rPr>
        <w:t xml:space="preserve">methodology from </w:t>
      </w:r>
      <w:r>
        <w:rPr>
          <w:rFonts w:hint="default" w:hAnsi="Times New Roman" w:eastAsia="Times New Roman" w:cs="Times New Roman" w:asciiTheme="minorAscii"/>
          <w:sz w:val="24"/>
          <w:szCs w:val="24"/>
          <w:rtl w:val="0"/>
          <w:lang w:val="en-US"/>
        </w:rPr>
        <w:t xml:space="preserve">2.1 </w:t>
      </w:r>
      <w:r>
        <w:rPr>
          <w:rFonts w:hint="default" w:hAnsi="Times New Roman" w:eastAsia="Times New Roman" w:cs="Times New Roman" w:asciiTheme="minorAscii"/>
          <w:sz w:val="24"/>
          <w:szCs w:val="24"/>
          <w:rtl w:val="0"/>
        </w:rPr>
        <w:t>years as an active team member.</w:t>
      </w:r>
    </w:p>
    <w:p>
      <w:pPr>
        <w:numPr>
          <w:ilvl w:val="0"/>
          <w:numId w:val="1"/>
        </w:numPr>
        <w:tabs>
          <w:tab w:val="clear" w:pos="420"/>
        </w:tabs>
        <w:spacing w:line="240" w:lineRule="auto"/>
        <w:ind w:left="420" w:leftChars="0" w:hanging="420" w:firstLineChars="0"/>
        <w:jc w:val="both"/>
        <w:rPr>
          <w:rFonts w:hint="default" w:hAnsi="Times New Roman" w:eastAsia="Calibri" w:cs="Times New Roman" w:asciiTheme="minorAscii"/>
          <w:sz w:val="24"/>
          <w:szCs w:val="24"/>
        </w:rPr>
      </w:pPr>
      <w:r>
        <w:rPr>
          <w:rFonts w:hint="default" w:hAnsi="Times New Roman" w:eastAsia="Arial" w:cs="Times New Roman" w:asciiTheme="minorAscii"/>
          <w:sz w:val="24"/>
          <w:szCs w:val="24"/>
        </w:rPr>
        <w:t>Expert in Debugging and fixing the issue</w:t>
      </w:r>
      <w:r>
        <w:rPr>
          <w:rFonts w:hint="default" w:hAnsi="Times New Roman" w:eastAsia="Arial" w:cs="Times New Roman" w:asciiTheme="minorAscii"/>
          <w:sz w:val="24"/>
          <w:szCs w:val="24"/>
          <w:lang w:val="en-US"/>
        </w:rPr>
        <w:t>.</w:t>
      </w:r>
    </w:p>
    <w:p>
      <w:pPr>
        <w:numPr>
          <w:ilvl w:val="0"/>
          <w:numId w:val="1"/>
        </w:numPr>
        <w:tabs>
          <w:tab w:val="clear" w:pos="420"/>
        </w:tabs>
        <w:spacing w:line="240" w:lineRule="auto"/>
        <w:ind w:left="420" w:leftChars="0" w:hanging="420" w:firstLineChars="0"/>
        <w:jc w:val="both"/>
        <w:rPr>
          <w:rFonts w:hint="default" w:hAnsi="Times New Roman" w:eastAsia="Calibri" w:cs="Times New Roman" w:asciiTheme="minorAscii"/>
          <w:sz w:val="24"/>
          <w:szCs w:val="24"/>
        </w:rPr>
      </w:pPr>
      <w:r>
        <w:rPr>
          <w:rFonts w:hint="default" w:hAnsi="Times New Roman" w:eastAsia="Calibri" w:cs="Times New Roman" w:asciiTheme="minorAscii"/>
          <w:sz w:val="24"/>
          <w:szCs w:val="24"/>
          <w:rtl w:val="0"/>
        </w:rPr>
        <w:t xml:space="preserve">Hands on experience in </w:t>
      </w:r>
      <w:r>
        <w:rPr>
          <w:rFonts w:hint="default" w:hAnsi="Times New Roman" w:eastAsia="Calibri" w:cs="Times New Roman" w:asciiTheme="minorAscii"/>
          <w:b/>
          <w:sz w:val="24"/>
          <w:szCs w:val="24"/>
          <w:rtl w:val="0"/>
        </w:rPr>
        <w:t>Java Restful</w:t>
      </w:r>
      <w:r>
        <w:rPr>
          <w:rFonts w:hint="default" w:hAnsi="Times New Roman" w:eastAsia="Calibri" w:cs="Times New Roman" w:asciiTheme="minorAscii"/>
          <w:b/>
          <w:sz w:val="24"/>
          <w:szCs w:val="24"/>
          <w:rtl w:val="0"/>
          <w:lang w:val="en-IN"/>
        </w:rPr>
        <w:t xml:space="preserve"> </w:t>
      </w:r>
      <w:r>
        <w:rPr>
          <w:rFonts w:hint="default" w:hAnsi="Times New Roman" w:eastAsia="Calibri" w:cs="Times New Roman" w:asciiTheme="minorAscii"/>
          <w:b/>
          <w:sz w:val="24"/>
          <w:szCs w:val="24"/>
          <w:rtl w:val="0"/>
        </w:rPr>
        <w:t>web services,</w:t>
      </w:r>
      <w:r>
        <w:rPr>
          <w:rFonts w:hint="default" w:hAnsi="Times New Roman" w:eastAsia="Calibri" w:cs="Times New Roman" w:asciiTheme="minorAscii"/>
          <w:sz w:val="24"/>
          <w:szCs w:val="24"/>
          <w:rtl w:val="0"/>
        </w:rPr>
        <w:t xml:space="preserve"> </w:t>
      </w:r>
      <w:r>
        <w:rPr>
          <w:rFonts w:hint="default" w:hAnsi="Times New Roman" w:eastAsia="Calibri" w:cs="Times New Roman" w:asciiTheme="minorAscii"/>
          <w:b/>
          <w:sz w:val="24"/>
          <w:szCs w:val="24"/>
          <w:rtl w:val="0"/>
        </w:rPr>
        <w:t>Spring and Spring</w:t>
      </w:r>
      <w:r>
        <w:rPr>
          <w:rFonts w:hint="default" w:hAnsi="Times New Roman" w:eastAsia="Calibri" w:cs="Times New Roman" w:asciiTheme="minorAscii"/>
          <w:b/>
          <w:sz w:val="24"/>
          <w:szCs w:val="24"/>
          <w:rtl w:val="0"/>
          <w:lang w:val="en-IN"/>
        </w:rPr>
        <w:t xml:space="preserve"> </w:t>
      </w:r>
      <w:r>
        <w:rPr>
          <w:rFonts w:hint="default" w:hAnsi="Times New Roman" w:eastAsia="Calibri" w:cs="Times New Roman" w:asciiTheme="minorAscii"/>
          <w:b/>
          <w:sz w:val="24"/>
          <w:szCs w:val="24"/>
          <w:rtl w:val="0"/>
        </w:rPr>
        <w:t>Boot</w:t>
      </w:r>
      <w:r>
        <w:rPr>
          <w:rFonts w:hint="default" w:hAnsi="Times New Roman" w:eastAsia="Calibri" w:cs="Times New Roman" w:asciiTheme="minorAscii"/>
          <w:sz w:val="24"/>
          <w:szCs w:val="24"/>
          <w:rtl w:val="0"/>
        </w:rPr>
        <w:t>.</w:t>
      </w:r>
    </w:p>
    <w:p>
      <w:pPr>
        <w:numPr>
          <w:ilvl w:val="0"/>
          <w:numId w:val="1"/>
        </w:numPr>
        <w:tabs>
          <w:tab w:val="clear" w:pos="420"/>
        </w:tabs>
        <w:spacing w:line="240" w:lineRule="auto"/>
        <w:ind w:left="420" w:leftChars="0" w:hanging="420" w:firstLineChars="0"/>
        <w:jc w:val="both"/>
        <w:rPr>
          <w:rFonts w:hint="default" w:hAnsi="Times New Roman" w:eastAsia="Calibri" w:cs="Times New Roman" w:asciiTheme="minorAscii"/>
          <w:sz w:val="24"/>
          <w:szCs w:val="24"/>
          <w:u w:val="none"/>
        </w:rPr>
      </w:pPr>
      <w:r>
        <w:rPr>
          <w:rFonts w:hint="default" w:hAnsi="Times New Roman" w:eastAsia="Arial" w:cs="Times New Roman" w:asciiTheme="minorAscii"/>
          <w:color w:val="000000"/>
          <w:sz w:val="24"/>
          <w:szCs w:val="24"/>
        </w:rPr>
        <w:t>Experience in Tuning SQL queries, writing and analyzing SQL Queries.</w:t>
      </w:r>
    </w:p>
    <w:p>
      <w:pPr>
        <w:numPr>
          <w:ilvl w:val="0"/>
          <w:numId w:val="1"/>
        </w:numPr>
        <w:tabs>
          <w:tab w:val="clear" w:pos="420"/>
        </w:tabs>
        <w:spacing w:line="240" w:lineRule="auto"/>
        <w:ind w:left="420" w:leftChars="0" w:hanging="420" w:firstLineChars="0"/>
        <w:jc w:val="both"/>
        <w:rPr>
          <w:rFonts w:hint="default" w:hAnsi="Times New Roman" w:eastAsia="Calibri" w:cs="Times New Roman" w:asciiTheme="minorAscii"/>
          <w:sz w:val="24"/>
          <w:szCs w:val="24"/>
        </w:rPr>
      </w:pPr>
      <w:r>
        <w:rPr>
          <w:rFonts w:hint="default" w:hAnsi="Times New Roman" w:eastAsia="Arial" w:cs="Times New Roman" w:asciiTheme="minorAscii"/>
          <w:sz w:val="24"/>
          <w:szCs w:val="24"/>
          <w:lang w:val="en-US"/>
        </w:rPr>
        <w:t>E</w:t>
      </w:r>
      <w:r>
        <w:rPr>
          <w:rFonts w:hint="default" w:hAnsi="Times New Roman" w:eastAsia="Arial" w:cs="Times New Roman" w:asciiTheme="minorAscii"/>
          <w:sz w:val="24"/>
          <w:szCs w:val="24"/>
        </w:rPr>
        <w:t xml:space="preserve">xperience in Bug/Issue tracking tool like </w:t>
      </w:r>
      <w:r>
        <w:rPr>
          <w:rFonts w:hint="default" w:hAnsi="Times New Roman" w:eastAsia="Arial" w:cs="Times New Roman" w:asciiTheme="minorAscii"/>
          <w:b w:val="0"/>
          <w:bCs/>
          <w:sz w:val="24"/>
          <w:szCs w:val="24"/>
        </w:rPr>
        <w:t>ALM</w:t>
      </w:r>
      <w:r>
        <w:rPr>
          <w:rFonts w:hint="default" w:hAnsi="Times New Roman" w:eastAsia="Arial" w:cs="Times New Roman" w:asciiTheme="minorAscii"/>
          <w:b/>
          <w:sz w:val="24"/>
          <w:szCs w:val="24"/>
          <w:lang w:val="en-US"/>
        </w:rPr>
        <w:t>.</w:t>
      </w:r>
    </w:p>
    <w:p>
      <w:pPr>
        <w:numPr>
          <w:ilvl w:val="0"/>
          <w:numId w:val="1"/>
        </w:numPr>
        <w:tabs>
          <w:tab w:val="clear" w:pos="420"/>
        </w:tabs>
        <w:spacing w:line="240" w:lineRule="auto"/>
        <w:ind w:left="420" w:leftChars="0" w:hanging="420" w:firstLineChars="0"/>
        <w:jc w:val="both"/>
        <w:rPr>
          <w:rFonts w:hint="default" w:hAnsi="Times New Roman" w:eastAsia="Calibri" w:cs="Times New Roman" w:asciiTheme="minorAscii"/>
          <w:sz w:val="24"/>
          <w:szCs w:val="24"/>
        </w:rPr>
      </w:pPr>
      <w:r>
        <w:rPr>
          <w:rFonts w:hint="default" w:hAnsi="Times New Roman" w:eastAsia="Calibri" w:cs="Times New Roman" w:asciiTheme="minorAscii"/>
          <w:sz w:val="24"/>
          <w:szCs w:val="24"/>
          <w:rtl w:val="0"/>
        </w:rPr>
        <w:t>Experience with various IDEs for development of project (Eclipse</w:t>
      </w:r>
      <w:r>
        <w:rPr>
          <w:rFonts w:hint="default" w:hAnsi="Times New Roman" w:eastAsia="Calibri" w:cs="Times New Roman" w:asciiTheme="minorAscii"/>
          <w:sz w:val="24"/>
          <w:szCs w:val="24"/>
          <w:rtl w:val="0"/>
          <w:lang w:val="en-US"/>
        </w:rPr>
        <w:t>,STS</w:t>
      </w:r>
      <w:r>
        <w:rPr>
          <w:rFonts w:hint="default" w:hAnsi="Times New Roman" w:eastAsia="Calibri" w:cs="Times New Roman" w:asciiTheme="minorAscii"/>
          <w:sz w:val="24"/>
          <w:szCs w:val="24"/>
          <w:rtl w:val="0"/>
        </w:rPr>
        <w:t xml:space="preserve"> and </w:t>
      </w:r>
      <w:r>
        <w:rPr>
          <w:rFonts w:hint="default" w:hAnsi="Times New Roman" w:eastAsia="Calibri" w:cs="Times New Roman" w:asciiTheme="minorAscii"/>
          <w:sz w:val="24"/>
          <w:szCs w:val="24"/>
          <w:rtl w:val="0"/>
          <w:lang w:val="en-US"/>
        </w:rPr>
        <w:t>RAD</w:t>
      </w:r>
      <w:r>
        <w:rPr>
          <w:rFonts w:hint="default" w:hAnsi="Times New Roman" w:eastAsia="Calibri" w:cs="Times New Roman" w:asciiTheme="minorAscii"/>
          <w:sz w:val="24"/>
          <w:szCs w:val="24"/>
          <w:rtl w:val="0"/>
        </w:rPr>
        <w:t>)</w:t>
      </w:r>
    </w:p>
    <w:p>
      <w:pPr>
        <w:numPr>
          <w:ilvl w:val="0"/>
          <w:numId w:val="1"/>
        </w:numPr>
        <w:tabs>
          <w:tab w:val="clear" w:pos="420"/>
        </w:tabs>
        <w:spacing w:line="240" w:lineRule="auto"/>
        <w:ind w:left="420" w:leftChars="0" w:hanging="420" w:firstLineChars="0"/>
        <w:jc w:val="both"/>
        <w:rPr>
          <w:rFonts w:hint="default" w:hAnsi="Times New Roman" w:eastAsia="Calibri" w:cs="Times New Roman" w:asciiTheme="minorAscii"/>
          <w:sz w:val="24"/>
          <w:szCs w:val="24"/>
        </w:rPr>
      </w:pPr>
      <w:r>
        <w:rPr>
          <w:rFonts w:hint="default" w:hAnsi="Times New Roman" w:eastAsia="Arial" w:cs="Times New Roman" w:asciiTheme="minorAscii"/>
          <w:sz w:val="24"/>
          <w:szCs w:val="24"/>
        </w:rPr>
        <w:t>Having experience in Banking Domain.</w:t>
      </w:r>
    </w:p>
    <w:p>
      <w:pPr>
        <w:numPr>
          <w:ilvl w:val="0"/>
          <w:numId w:val="1"/>
        </w:numPr>
        <w:tabs>
          <w:tab w:val="clear" w:pos="420"/>
        </w:tabs>
        <w:spacing w:line="240" w:lineRule="auto"/>
        <w:ind w:left="420" w:leftChars="0" w:hanging="420" w:firstLineChars="0"/>
        <w:jc w:val="both"/>
        <w:rPr>
          <w:rFonts w:hint="default" w:hAnsi="Times New Roman" w:eastAsia="Calibri" w:cs="Times New Roman" w:asciiTheme="minorAscii"/>
          <w:sz w:val="24"/>
          <w:szCs w:val="24"/>
        </w:rPr>
      </w:pPr>
      <w:r>
        <w:rPr>
          <w:rFonts w:hint="default" w:hAnsi="Times New Roman" w:eastAsia="Arial" w:cs="Times New Roman" w:asciiTheme="minorAscii"/>
          <w:sz w:val="24"/>
          <w:szCs w:val="24"/>
        </w:rPr>
        <w:t>Involved in complete life cycle of the project and experience in interacting with end users right from collecting requirements to production support.</w:t>
      </w:r>
    </w:p>
    <w:p>
      <w:pPr>
        <w:numPr>
          <w:ilvl w:val="0"/>
          <w:numId w:val="1"/>
        </w:numPr>
        <w:tabs>
          <w:tab w:val="clear" w:pos="420"/>
        </w:tabs>
        <w:spacing w:line="240" w:lineRule="auto"/>
        <w:ind w:left="420" w:leftChars="0" w:hanging="420" w:firstLineChars="0"/>
        <w:jc w:val="both"/>
        <w:rPr>
          <w:rFonts w:hint="default" w:hAnsi="Times New Roman" w:eastAsia="Times New Roman" w:cs="Times New Roman" w:asciiTheme="minorAscii"/>
          <w:sz w:val="24"/>
          <w:szCs w:val="24"/>
        </w:rPr>
      </w:pPr>
      <w:r>
        <w:rPr>
          <w:rFonts w:hint="default" w:hAnsi="Times New Roman" w:eastAsia="Calibri" w:cs="Times New Roman" w:asciiTheme="minorAscii"/>
          <w:sz w:val="24"/>
          <w:szCs w:val="24"/>
          <w:rtl w:val="0"/>
        </w:rPr>
        <w:t>Excellent communication, interpersonal, analytical skills, and strong ability to perform as part of team.</w:t>
      </w:r>
    </w:p>
    <w:p>
      <w:pPr>
        <w:numPr>
          <w:ilvl w:val="0"/>
          <w:numId w:val="1"/>
        </w:numPr>
        <w:tabs>
          <w:tab w:val="clear" w:pos="420"/>
        </w:tabs>
        <w:spacing w:line="240" w:lineRule="auto"/>
        <w:ind w:left="420" w:leftChars="0" w:hanging="420" w:firstLineChars="0"/>
        <w:jc w:val="both"/>
        <w:rPr>
          <w:rFonts w:hint="default" w:hAnsi="Times New Roman" w:eastAsia="Noto Sans Symbols" w:cs="Times New Roman" w:asciiTheme="minorAscii"/>
          <w:sz w:val="24"/>
          <w:szCs w:val="24"/>
        </w:rPr>
      </w:pPr>
      <w:r>
        <w:rPr>
          <w:rFonts w:hint="default" w:hAnsi="Times New Roman" w:eastAsia="Calibri" w:cs="Times New Roman" w:asciiTheme="minorAscii"/>
          <w:sz w:val="24"/>
          <w:szCs w:val="24"/>
          <w:rtl w:val="0"/>
        </w:rPr>
        <w:t>Exceptional ability to learn new concepts.</w:t>
      </w:r>
    </w:p>
    <w:p>
      <w:pPr>
        <w:numPr>
          <w:ilvl w:val="0"/>
          <w:numId w:val="1"/>
        </w:numPr>
        <w:tabs>
          <w:tab w:val="clear" w:pos="420"/>
        </w:tabs>
        <w:spacing w:line="240" w:lineRule="auto"/>
        <w:ind w:left="420" w:leftChars="0" w:hanging="420" w:firstLineChars="0"/>
        <w:jc w:val="both"/>
        <w:rPr>
          <w:rFonts w:hint="default" w:hAnsi="Times New Roman" w:eastAsia="Noto Sans Symbols" w:cs="Times New Roman" w:asciiTheme="minorAscii"/>
          <w:sz w:val="24"/>
          <w:szCs w:val="24"/>
        </w:rPr>
      </w:pPr>
      <w:r>
        <w:rPr>
          <w:rFonts w:hint="default" w:hAnsi="Times New Roman" w:eastAsia="Calibri" w:cs="Times New Roman" w:asciiTheme="minorAscii"/>
          <w:sz w:val="24"/>
          <w:szCs w:val="24"/>
          <w:rtl w:val="0"/>
        </w:rPr>
        <w:t>Hard working and enthusiastic.</w:t>
      </w:r>
    </w:p>
    <w:p>
      <w:pPr>
        <w:spacing w:line="240" w:lineRule="auto"/>
        <w:ind w:left="0" w:firstLine="0"/>
        <w:jc w:val="both"/>
        <w:rPr>
          <w:rFonts w:ascii="Calibri" w:hAnsi="Calibri" w:eastAsia="Calibri" w:cs="Calibri"/>
          <w:sz w:val="24"/>
          <w:szCs w:val="24"/>
        </w:rPr>
      </w:pPr>
    </w:p>
    <w:p>
      <w:pPr>
        <w:pStyle w:val="2"/>
        <w:keepNext w:val="0"/>
        <w:keepLines w:val="0"/>
        <w:spacing w:after="0" w:line="240" w:lineRule="auto"/>
        <w:jc w:val="both"/>
      </w:pPr>
      <w:bookmarkStart w:id="1" w:name="_s5f03rp6m68t" w:colFirst="0" w:colLast="0"/>
      <w:bookmarkEnd w:id="1"/>
      <w:r>
        <w:rPr>
          <w:rFonts w:ascii="Cambria" w:hAnsi="Cambria" w:eastAsia="Cambria" w:cs="Cambria"/>
          <w:b/>
          <w:sz w:val="28"/>
          <w:szCs w:val="28"/>
          <w:u w:val="single"/>
          <w:rtl w:val="0"/>
        </w:rPr>
        <w:t>Professional Experience:</w:t>
      </w:r>
    </w:p>
    <w:p>
      <w:pPr>
        <w:numPr>
          <w:ilvl w:val="0"/>
          <w:numId w:val="2"/>
        </w:numPr>
        <w:spacing w:line="276" w:lineRule="auto"/>
        <w:ind w:left="720" w:hanging="360"/>
        <w:rPr>
          <w:sz w:val="24"/>
          <w:szCs w:val="24"/>
        </w:rPr>
      </w:pPr>
      <w:r>
        <w:rPr>
          <w:rFonts w:ascii="Calibri" w:hAnsi="Calibri" w:eastAsia="Calibri" w:cs="Calibri"/>
          <w:sz w:val="24"/>
          <w:szCs w:val="24"/>
          <w:rtl w:val="0"/>
        </w:rPr>
        <w:t xml:space="preserve">Currently Working as </w:t>
      </w:r>
      <w:r>
        <w:rPr>
          <w:rFonts w:hint="default" w:ascii="Calibri" w:hAnsi="Calibri" w:eastAsia="Calibri" w:cs="Calibri"/>
          <w:sz w:val="24"/>
          <w:szCs w:val="24"/>
          <w:rtl w:val="0"/>
          <w:lang w:val="en-US"/>
        </w:rPr>
        <w:t>a Senior Software</w:t>
      </w:r>
      <w:r>
        <w:rPr>
          <w:rFonts w:ascii="Calibri" w:hAnsi="Calibri" w:eastAsia="Calibri" w:cs="Calibri"/>
          <w:sz w:val="24"/>
          <w:szCs w:val="24"/>
          <w:rtl w:val="0"/>
        </w:rPr>
        <w:t xml:space="preserve"> </w:t>
      </w:r>
      <w:r>
        <w:rPr>
          <w:rFonts w:hint="default" w:ascii="Calibri" w:hAnsi="Calibri" w:eastAsia="Calibri" w:cs="Calibri"/>
          <w:sz w:val="24"/>
          <w:szCs w:val="24"/>
          <w:rtl w:val="0"/>
          <w:lang w:val="en-IN"/>
        </w:rPr>
        <w:t xml:space="preserve">Engineer </w:t>
      </w:r>
      <w:r>
        <w:rPr>
          <w:rFonts w:ascii="Calibri" w:hAnsi="Calibri" w:eastAsia="Calibri" w:cs="Calibri"/>
          <w:sz w:val="24"/>
          <w:szCs w:val="24"/>
          <w:rtl w:val="0"/>
        </w:rPr>
        <w:t xml:space="preserve">in </w:t>
      </w:r>
      <w:r>
        <w:rPr>
          <w:rFonts w:ascii="Calibri" w:hAnsi="Calibri" w:eastAsia="Calibri" w:cs="Calibri"/>
          <w:b/>
          <w:sz w:val="24"/>
          <w:szCs w:val="24"/>
          <w:rtl w:val="0"/>
        </w:rPr>
        <w:t>Capgemini India Pvt Ltd</w:t>
      </w:r>
      <w:r>
        <w:rPr>
          <w:rFonts w:ascii="Calibri" w:hAnsi="Calibri" w:eastAsia="Calibri" w:cs="Calibri"/>
          <w:sz w:val="24"/>
          <w:szCs w:val="24"/>
          <w:rtl w:val="0"/>
        </w:rPr>
        <w:t xml:space="preserve">, </w:t>
      </w:r>
      <w:r>
        <w:rPr>
          <w:rFonts w:ascii="Calibri" w:hAnsi="Calibri" w:eastAsia="Calibri" w:cs="Calibri"/>
          <w:b/>
          <w:sz w:val="24"/>
          <w:szCs w:val="24"/>
          <w:rtl w:val="0"/>
        </w:rPr>
        <w:t xml:space="preserve">Hyderabad </w:t>
      </w:r>
      <w:r>
        <w:rPr>
          <w:rFonts w:ascii="Calibri" w:hAnsi="Calibri" w:eastAsia="Calibri" w:cs="Calibri"/>
          <w:sz w:val="24"/>
          <w:szCs w:val="24"/>
          <w:rtl w:val="0"/>
        </w:rPr>
        <w:t xml:space="preserve">since </w:t>
      </w:r>
      <w:r>
        <w:rPr>
          <w:rFonts w:hint="default" w:ascii="Calibri" w:hAnsi="Calibri" w:eastAsia="Calibri" w:cs="Calibri"/>
          <w:b/>
          <w:bCs/>
          <w:sz w:val="24"/>
          <w:szCs w:val="24"/>
          <w:rtl w:val="0"/>
          <w:lang w:val="en-US"/>
        </w:rPr>
        <w:t xml:space="preserve">September </w:t>
      </w:r>
      <w:r>
        <w:rPr>
          <w:rFonts w:ascii="Calibri" w:hAnsi="Calibri" w:eastAsia="Calibri" w:cs="Calibri"/>
          <w:b/>
          <w:bCs/>
          <w:sz w:val="24"/>
          <w:szCs w:val="24"/>
          <w:rtl w:val="0"/>
        </w:rPr>
        <w:t>201</w:t>
      </w:r>
      <w:r>
        <w:rPr>
          <w:rFonts w:hint="default" w:ascii="Calibri" w:hAnsi="Calibri" w:eastAsia="Calibri" w:cs="Calibri"/>
          <w:b/>
          <w:bCs/>
          <w:sz w:val="24"/>
          <w:szCs w:val="24"/>
          <w:rtl w:val="0"/>
          <w:lang w:val="en-US"/>
        </w:rPr>
        <w:t>8</w:t>
      </w:r>
      <w:r>
        <w:rPr>
          <w:rFonts w:ascii="Calibri" w:hAnsi="Calibri" w:eastAsia="Calibri" w:cs="Calibri"/>
          <w:b/>
          <w:bCs/>
          <w:sz w:val="24"/>
          <w:szCs w:val="24"/>
          <w:rtl w:val="0"/>
        </w:rPr>
        <w:t xml:space="preserve"> to Till Date</w:t>
      </w:r>
      <w:r>
        <w:rPr>
          <w:rFonts w:ascii="Calibri" w:hAnsi="Calibri" w:eastAsia="Calibri" w:cs="Calibri"/>
          <w:sz w:val="24"/>
          <w:szCs w:val="24"/>
          <w:rtl w:val="0"/>
        </w:rPr>
        <w:t xml:space="preserve">. </w:t>
      </w:r>
    </w:p>
    <w:p>
      <w:pPr>
        <w:spacing w:line="276" w:lineRule="auto"/>
        <w:ind w:left="0" w:firstLine="0"/>
        <w:rPr>
          <w:rFonts w:ascii="Calibri" w:hAnsi="Calibri" w:eastAsia="Calibri" w:cs="Calibri"/>
          <w:sz w:val="24"/>
          <w:szCs w:val="24"/>
        </w:rPr>
      </w:pPr>
      <w:bookmarkStart w:id="2" w:name="_GoBack"/>
      <w:bookmarkEnd w:id="2"/>
    </w:p>
    <w:p>
      <w:pPr>
        <w:spacing w:line="276" w:lineRule="auto"/>
        <w:ind w:left="0" w:firstLine="0"/>
        <w:rPr>
          <w:rFonts w:ascii="Cambria" w:hAnsi="Cambria" w:eastAsia="Cambria" w:cs="Cambria"/>
          <w:b/>
          <w:sz w:val="24"/>
          <w:szCs w:val="24"/>
          <w:u w:val="single"/>
        </w:rPr>
      </w:pPr>
      <w:r>
        <w:rPr>
          <w:rFonts w:ascii="Cambria" w:hAnsi="Cambria" w:eastAsia="Cambria" w:cs="Cambria"/>
          <w:b/>
          <w:sz w:val="28"/>
          <w:szCs w:val="28"/>
          <w:u w:val="single"/>
          <w:rtl w:val="0"/>
        </w:rPr>
        <w:t>Qualifications:</w:t>
      </w:r>
    </w:p>
    <w:p>
      <w:pPr>
        <w:numPr>
          <w:ilvl w:val="0"/>
          <w:numId w:val="3"/>
        </w:numPr>
        <w:tabs>
          <w:tab w:val="left" w:pos="-2520"/>
          <w:tab w:val="left" w:pos="-2340"/>
        </w:tabs>
        <w:spacing w:after="60" w:line="240" w:lineRule="auto"/>
        <w:ind w:left="720" w:hanging="360"/>
        <w:jc w:val="both"/>
        <w:rPr>
          <w:rFonts w:ascii="Calibri" w:hAnsi="Calibri" w:eastAsia="Calibri" w:cs="Calibri"/>
          <w:sz w:val="24"/>
          <w:szCs w:val="24"/>
          <w:u w:val="none"/>
        </w:rPr>
      </w:pPr>
      <w:r>
        <w:rPr>
          <w:rFonts w:ascii="Calibri" w:hAnsi="Calibri" w:eastAsia="Calibri" w:cs="Calibri"/>
          <w:b/>
          <w:sz w:val="24"/>
          <w:szCs w:val="24"/>
          <w:rtl w:val="0"/>
        </w:rPr>
        <w:t>B.Tech</w:t>
      </w:r>
      <w:r>
        <w:rPr>
          <w:rFonts w:ascii="Calibri" w:hAnsi="Calibri" w:eastAsia="Calibri" w:cs="Calibri"/>
          <w:sz w:val="24"/>
          <w:szCs w:val="24"/>
          <w:rtl w:val="0"/>
        </w:rPr>
        <w:t xml:space="preserve"> in </w:t>
      </w:r>
      <w:r>
        <w:rPr>
          <w:rFonts w:hint="default" w:ascii="Calibri" w:hAnsi="Calibri" w:eastAsia="Calibri" w:cs="Calibri"/>
          <w:sz w:val="24"/>
          <w:szCs w:val="24"/>
          <w:rtl w:val="0"/>
          <w:lang w:val="en-US"/>
        </w:rPr>
        <w:t>Information Technology</w:t>
      </w:r>
      <w:r>
        <w:rPr>
          <w:rFonts w:ascii="Calibri" w:hAnsi="Calibri" w:eastAsia="Calibri" w:cs="Calibri"/>
          <w:sz w:val="24"/>
          <w:szCs w:val="24"/>
          <w:rtl w:val="0"/>
        </w:rPr>
        <w:t xml:space="preserve"> from </w:t>
      </w:r>
      <w:r>
        <w:rPr>
          <w:rFonts w:hint="default" w:ascii="Calibri" w:hAnsi="Calibri" w:eastAsia="Calibri" w:cs="Calibri"/>
          <w:sz w:val="24"/>
          <w:szCs w:val="24"/>
          <w:rtl w:val="0"/>
          <w:lang w:val="en-US"/>
        </w:rPr>
        <w:t>BVRIT Hyderabad</w:t>
      </w:r>
      <w:r>
        <w:rPr>
          <w:rFonts w:ascii="Calibri" w:hAnsi="Calibri" w:eastAsia="Calibri" w:cs="Calibri"/>
          <w:sz w:val="24"/>
          <w:szCs w:val="24"/>
          <w:rtl w:val="0"/>
        </w:rPr>
        <w:t xml:space="preserve"> with aggregate of </w:t>
      </w:r>
      <w:r>
        <w:rPr>
          <w:rFonts w:hint="default" w:ascii="Calibri" w:hAnsi="Calibri" w:eastAsia="Calibri" w:cs="Calibri"/>
          <w:sz w:val="24"/>
          <w:szCs w:val="24"/>
          <w:rtl w:val="0"/>
          <w:lang w:val="en-US"/>
        </w:rPr>
        <w:t xml:space="preserve">78.6 </w:t>
      </w:r>
      <w:r>
        <w:rPr>
          <w:rFonts w:ascii="Calibri" w:hAnsi="Calibri" w:eastAsia="Calibri" w:cs="Calibri"/>
          <w:sz w:val="24"/>
          <w:szCs w:val="24"/>
          <w:rtl w:val="0"/>
        </w:rPr>
        <w:t>%</w:t>
      </w:r>
      <w:r>
        <w:rPr>
          <w:rFonts w:hint="default" w:ascii="Calibri" w:hAnsi="Calibri" w:eastAsia="Calibri" w:cs="Calibri"/>
          <w:sz w:val="24"/>
          <w:szCs w:val="24"/>
          <w:rtl w:val="0"/>
          <w:lang w:val="en-US"/>
        </w:rPr>
        <w:t xml:space="preserve"> in 2018.</w:t>
      </w:r>
    </w:p>
    <w:p>
      <w:pPr>
        <w:tabs>
          <w:tab w:val="left" w:pos="-2520"/>
          <w:tab w:val="left" w:pos="-2340"/>
        </w:tabs>
        <w:spacing w:after="60" w:line="240" w:lineRule="auto"/>
        <w:jc w:val="both"/>
        <w:rPr>
          <w:rFonts w:ascii="Calibri" w:hAnsi="Calibri" w:eastAsia="Calibri" w:cs="Calibri"/>
          <w:sz w:val="24"/>
          <w:szCs w:val="24"/>
        </w:rPr>
      </w:pPr>
    </w:p>
    <w:p>
      <w:pPr>
        <w:tabs>
          <w:tab w:val="left" w:pos="-2520"/>
          <w:tab w:val="left" w:pos="-2340"/>
        </w:tabs>
        <w:spacing w:after="60" w:line="240" w:lineRule="auto"/>
        <w:jc w:val="both"/>
        <w:rPr>
          <w:rFonts w:ascii="Cambria" w:hAnsi="Cambria" w:eastAsia="Cambria" w:cs="Cambria"/>
          <w:b/>
          <w:bCs w:val="0"/>
          <w:sz w:val="28"/>
          <w:szCs w:val="28"/>
          <w:u w:val="single"/>
          <w:rtl w:val="0"/>
        </w:rPr>
      </w:pPr>
      <w:r>
        <w:rPr>
          <w:rFonts w:hint="default" w:ascii="Cambria" w:hAnsi="Cambria" w:eastAsia="Cambria" w:cs="Cambria"/>
          <w:b/>
          <w:sz w:val="28"/>
          <w:szCs w:val="28"/>
          <w:u w:val="single"/>
          <w:rtl w:val="0"/>
          <w:lang w:val="en-US"/>
        </w:rPr>
        <w:t>Mentorship</w:t>
      </w:r>
      <w:r>
        <w:rPr>
          <w:rFonts w:ascii="Cambria" w:hAnsi="Cambria" w:eastAsia="Cambria" w:cs="Cambria"/>
          <w:b/>
          <w:sz w:val="28"/>
          <w:szCs w:val="28"/>
          <w:u w:val="single"/>
          <w:rtl w:val="0"/>
        </w:rPr>
        <w:t>:</w:t>
      </w:r>
    </w:p>
    <w:p>
      <w:pPr>
        <w:numPr>
          <w:ilvl w:val="0"/>
          <w:numId w:val="3"/>
        </w:numPr>
        <w:tabs>
          <w:tab w:val="left" w:pos="-2520"/>
          <w:tab w:val="left" w:pos="-2340"/>
        </w:tabs>
        <w:spacing w:after="60" w:line="240" w:lineRule="auto"/>
        <w:ind w:left="720" w:hanging="360"/>
        <w:jc w:val="both"/>
        <w:rPr>
          <w:rFonts w:ascii="Calibri" w:hAnsi="Calibri" w:eastAsia="Calibri" w:cs="Calibri"/>
          <w:sz w:val="24"/>
          <w:szCs w:val="24"/>
          <w:u w:val="none"/>
        </w:rPr>
      </w:pPr>
      <w:r>
        <w:rPr>
          <w:rFonts w:hint="default" w:ascii="Calibri" w:hAnsi="Calibri" w:eastAsia="Calibri" w:cs="Calibri"/>
          <w:b/>
          <w:bCs w:val="0"/>
          <w:sz w:val="24"/>
          <w:szCs w:val="24"/>
          <w:rtl w:val="0"/>
          <w:lang w:val="en-US"/>
        </w:rPr>
        <w:t>Microsoft Mentorship,</w:t>
      </w:r>
      <w:r>
        <w:rPr>
          <w:rFonts w:hint="default" w:ascii="Calibri" w:hAnsi="Calibri" w:eastAsia="Calibri" w:cs="Calibri"/>
          <w:sz w:val="24"/>
          <w:szCs w:val="24"/>
          <w:rtl w:val="0"/>
          <w:lang w:val="en-US"/>
        </w:rPr>
        <w:t xml:space="preserve"> </w:t>
      </w:r>
      <w:r>
        <w:rPr>
          <w:rFonts w:ascii="Calibri" w:hAnsi="Calibri" w:eastAsia="Calibri" w:cs="Calibri"/>
          <w:sz w:val="24"/>
          <w:szCs w:val="24"/>
          <w:rtl w:val="0"/>
        </w:rPr>
        <w:t xml:space="preserve">in </w:t>
      </w:r>
      <w:r>
        <w:rPr>
          <w:rFonts w:hint="default" w:ascii="Calibri" w:hAnsi="Calibri" w:eastAsia="Calibri" w:cs="Calibri"/>
          <w:sz w:val="24"/>
          <w:szCs w:val="24"/>
          <w:rtl w:val="0"/>
          <w:lang w:val="en-US"/>
        </w:rPr>
        <w:t>Hyderabad during 2016 - 2017.</w:t>
      </w:r>
    </w:p>
    <w:p>
      <w:pPr>
        <w:tabs>
          <w:tab w:val="left" w:pos="-2520"/>
          <w:tab w:val="left" w:pos="-2340"/>
        </w:tabs>
        <w:spacing w:after="60" w:line="240" w:lineRule="auto"/>
        <w:jc w:val="both"/>
        <w:rPr>
          <w:rFonts w:ascii="Calibri" w:hAnsi="Calibri" w:eastAsia="Calibri" w:cs="Calibri"/>
          <w:sz w:val="24"/>
          <w:szCs w:val="24"/>
        </w:rPr>
      </w:pPr>
    </w:p>
    <w:p>
      <w:pPr>
        <w:tabs>
          <w:tab w:val="left" w:pos="-2520"/>
          <w:tab w:val="left" w:pos="-2340"/>
        </w:tabs>
        <w:spacing w:after="60" w:line="240" w:lineRule="auto"/>
        <w:jc w:val="both"/>
        <w:rPr>
          <w:rFonts w:ascii="Calibri" w:hAnsi="Calibri" w:eastAsia="Calibri" w:cs="Calibri"/>
          <w:sz w:val="24"/>
          <w:szCs w:val="24"/>
        </w:rPr>
      </w:pPr>
      <w:r>
        <w:rPr>
          <w:rFonts w:ascii="Cambria" w:hAnsi="Cambria" w:eastAsia="Cambria" w:cs="Cambria"/>
          <w:b/>
          <w:sz w:val="28"/>
          <w:szCs w:val="28"/>
          <w:u w:val="single"/>
          <w:rtl w:val="0"/>
        </w:rPr>
        <w:t>Certification:</w:t>
      </w:r>
    </w:p>
    <w:p>
      <w:pPr>
        <w:numPr>
          <w:ilvl w:val="0"/>
          <w:numId w:val="4"/>
        </w:numPr>
        <w:spacing w:after="120" w:line="240" w:lineRule="auto"/>
        <w:ind w:left="720" w:hanging="360"/>
        <w:jc w:val="both"/>
        <w:rPr>
          <w:rFonts w:ascii="Calibri" w:hAnsi="Calibri" w:eastAsia="Calibri" w:cs="Calibri"/>
          <w:sz w:val="24"/>
          <w:szCs w:val="24"/>
          <w:u w:val="none"/>
        </w:rPr>
      </w:pPr>
      <w:r>
        <w:rPr>
          <w:rFonts w:ascii="Calibri" w:hAnsi="Calibri" w:eastAsia="Calibri" w:cs="Calibri"/>
          <w:sz w:val="24"/>
          <w:szCs w:val="24"/>
          <w:rtl w:val="0"/>
        </w:rPr>
        <w:t xml:space="preserve">Oracle Certified </w:t>
      </w:r>
      <w:r>
        <w:rPr>
          <w:rFonts w:hint="default" w:ascii="Calibri" w:hAnsi="Calibri" w:eastAsia="Calibri" w:cs="Calibri"/>
          <w:sz w:val="24"/>
          <w:szCs w:val="24"/>
          <w:rtl w:val="0"/>
          <w:lang w:val="en-US"/>
        </w:rPr>
        <w:t>Professional</w:t>
      </w:r>
      <w:r>
        <w:rPr>
          <w:rFonts w:ascii="Calibri" w:hAnsi="Calibri" w:eastAsia="Calibri" w:cs="Calibri"/>
          <w:sz w:val="24"/>
          <w:szCs w:val="24"/>
          <w:rtl w:val="0"/>
        </w:rPr>
        <w:t>, Java SE 7 Programmer.</w:t>
      </w:r>
    </w:p>
    <w:p>
      <w:pPr>
        <w:numPr>
          <w:ilvl w:val="0"/>
          <w:numId w:val="0"/>
        </w:numPr>
        <w:spacing w:after="120" w:line="240" w:lineRule="auto"/>
        <w:ind w:left="360" w:leftChars="0"/>
        <w:jc w:val="both"/>
        <w:rPr>
          <w:rFonts w:ascii="Calibri" w:hAnsi="Calibri" w:eastAsia="Calibri" w:cs="Calibri"/>
          <w:sz w:val="24"/>
          <w:szCs w:val="24"/>
          <w:u w:val="none"/>
        </w:rPr>
      </w:pPr>
    </w:p>
    <w:p>
      <w:pPr>
        <w:numPr>
          <w:ilvl w:val="0"/>
          <w:numId w:val="0"/>
        </w:numPr>
        <w:spacing w:after="120" w:line="240" w:lineRule="auto"/>
        <w:ind w:left="360" w:leftChars="0"/>
        <w:jc w:val="both"/>
        <w:rPr>
          <w:rFonts w:ascii="Calibri" w:hAnsi="Calibri" w:eastAsia="Calibri" w:cs="Calibri"/>
          <w:sz w:val="24"/>
          <w:szCs w:val="24"/>
          <w:u w:val="none"/>
        </w:rPr>
      </w:pPr>
    </w:p>
    <w:p>
      <w:pPr>
        <w:tabs>
          <w:tab w:val="left" w:pos="-2520"/>
          <w:tab w:val="left" w:pos="-2340"/>
        </w:tabs>
        <w:spacing w:after="60" w:line="240" w:lineRule="auto"/>
        <w:jc w:val="both"/>
        <w:rPr>
          <w:rFonts w:ascii="Calibri" w:hAnsi="Calibri" w:eastAsia="Calibri" w:cs="Calibri"/>
          <w:sz w:val="24"/>
          <w:szCs w:val="24"/>
          <w:u w:val="none"/>
        </w:rPr>
      </w:pPr>
      <w:r>
        <w:rPr>
          <w:rFonts w:hint="default" w:ascii="Cambria" w:hAnsi="Cambria" w:eastAsia="Cambria" w:cs="Cambria"/>
          <w:b/>
          <w:sz w:val="28"/>
          <w:szCs w:val="28"/>
          <w:u w:val="single"/>
          <w:rtl w:val="0"/>
          <w:lang w:val="en-US"/>
        </w:rPr>
        <w:t>Achievements</w:t>
      </w:r>
      <w:r>
        <w:rPr>
          <w:rFonts w:ascii="Cambria" w:hAnsi="Cambria" w:eastAsia="Cambria" w:cs="Cambria"/>
          <w:b/>
          <w:sz w:val="28"/>
          <w:szCs w:val="28"/>
          <w:u w:val="single"/>
          <w:rtl w:val="0"/>
        </w:rPr>
        <w:t>:</w:t>
      </w:r>
    </w:p>
    <w:p>
      <w:pPr>
        <w:numPr>
          <w:ilvl w:val="0"/>
          <w:numId w:val="4"/>
        </w:numPr>
        <w:spacing w:after="120" w:line="240" w:lineRule="auto"/>
        <w:ind w:left="720" w:hanging="360"/>
        <w:jc w:val="both"/>
        <w:rPr>
          <w:rFonts w:hAnsi="Calibri" w:eastAsia="Calibri" w:cs="Calibri" w:asciiTheme="minorAscii"/>
          <w:sz w:val="24"/>
          <w:szCs w:val="24"/>
          <w:u w:val="none"/>
        </w:rPr>
      </w:pPr>
      <w:r>
        <w:rPr>
          <w:rFonts w:hAnsi="Arial" w:eastAsia="SimSun" w:cs="Arial" w:asciiTheme="minorAscii"/>
          <w:i w:val="0"/>
          <w:caps w:val="0"/>
          <w:color w:val="222222"/>
          <w:spacing w:val="0"/>
          <w:sz w:val="24"/>
          <w:szCs w:val="24"/>
          <w:shd w:val="clear" w:fill="FFFFFF"/>
        </w:rPr>
        <w:t>Certificate of Merit in JNTUH University Examinations</w:t>
      </w:r>
      <w:r>
        <w:rPr>
          <w:rFonts w:hint="default" w:eastAsia="SimSun" w:cs="Arial" w:asciiTheme="minorAscii"/>
          <w:i w:val="0"/>
          <w:caps w:val="0"/>
          <w:color w:val="222222"/>
          <w:spacing w:val="0"/>
          <w:sz w:val="24"/>
          <w:szCs w:val="24"/>
          <w:shd w:val="clear" w:fill="FFFFFF"/>
          <w:lang w:val="en-US"/>
        </w:rPr>
        <w:t>.</w:t>
      </w:r>
    </w:p>
    <w:p>
      <w:pPr>
        <w:numPr>
          <w:ilvl w:val="0"/>
          <w:numId w:val="4"/>
        </w:numPr>
        <w:spacing w:after="120" w:line="240" w:lineRule="auto"/>
        <w:ind w:left="720" w:hanging="360"/>
        <w:jc w:val="both"/>
        <w:rPr>
          <w:rFonts w:hAnsi="Calibri" w:eastAsia="Calibri" w:cs="Calibri" w:asciiTheme="minorAscii"/>
          <w:sz w:val="24"/>
          <w:szCs w:val="24"/>
          <w:u w:val="none"/>
        </w:rPr>
      </w:pPr>
      <w:r>
        <w:rPr>
          <w:rFonts w:hAnsi="Arial" w:eastAsia="SimSun" w:cs="Arial" w:asciiTheme="minorAscii"/>
          <w:i w:val="0"/>
          <w:caps w:val="0"/>
          <w:color w:val="222222"/>
          <w:spacing w:val="0"/>
          <w:sz w:val="24"/>
          <w:szCs w:val="24"/>
          <w:shd w:val="clear" w:fill="FFFFFF"/>
        </w:rPr>
        <w:t>Rec</w:t>
      </w:r>
      <w:r>
        <w:rPr>
          <w:rFonts w:hint="default" w:eastAsia="SimSun" w:cs="Arial" w:asciiTheme="minorAscii"/>
          <w:i w:val="0"/>
          <w:caps w:val="0"/>
          <w:color w:val="222222"/>
          <w:spacing w:val="0"/>
          <w:sz w:val="24"/>
          <w:szCs w:val="24"/>
          <w:shd w:val="clear" w:fill="FFFFFF"/>
          <w:lang w:val="en-US"/>
        </w:rPr>
        <w:t>ei</w:t>
      </w:r>
      <w:r>
        <w:rPr>
          <w:rFonts w:hAnsi="Arial" w:eastAsia="SimSun" w:cs="Arial" w:asciiTheme="minorAscii"/>
          <w:i w:val="0"/>
          <w:caps w:val="0"/>
          <w:color w:val="222222"/>
          <w:spacing w:val="0"/>
          <w:sz w:val="24"/>
          <w:szCs w:val="24"/>
          <w:shd w:val="clear" w:fill="FFFFFF"/>
        </w:rPr>
        <w:t>ved Best Yoga Teacher Award from Walkers and Yoga Association</w:t>
      </w:r>
      <w:r>
        <w:rPr>
          <w:rFonts w:hint="default" w:eastAsia="SimSun" w:cs="Arial" w:asciiTheme="minorAscii"/>
          <w:i w:val="0"/>
          <w:caps w:val="0"/>
          <w:color w:val="222222"/>
          <w:spacing w:val="0"/>
          <w:sz w:val="24"/>
          <w:szCs w:val="24"/>
          <w:shd w:val="clear" w:fill="FFFFFF"/>
          <w:lang w:val="en-US"/>
        </w:rPr>
        <w:t>.</w:t>
      </w:r>
    </w:p>
    <w:p>
      <w:pPr>
        <w:numPr>
          <w:ilvl w:val="0"/>
          <w:numId w:val="4"/>
        </w:numPr>
        <w:spacing w:after="120" w:line="240" w:lineRule="auto"/>
        <w:ind w:left="720" w:hanging="360"/>
        <w:jc w:val="both"/>
        <w:rPr>
          <w:rFonts w:hAnsi="Calibri" w:eastAsia="Calibri" w:cs="Calibri" w:asciiTheme="minorAscii"/>
          <w:sz w:val="24"/>
          <w:szCs w:val="24"/>
          <w:u w:val="none"/>
        </w:rPr>
      </w:pPr>
      <w:r>
        <w:rPr>
          <w:rFonts w:hAnsi="Arial" w:eastAsia="SimSun" w:cs="Arial" w:asciiTheme="minorAscii"/>
          <w:i w:val="0"/>
          <w:caps w:val="0"/>
          <w:color w:val="222222"/>
          <w:spacing w:val="0"/>
          <w:sz w:val="24"/>
          <w:szCs w:val="24"/>
          <w:shd w:val="clear" w:fill="FFFFFF"/>
        </w:rPr>
        <w:t>Successfully completed the Microsoft Mentorship Program and Wise Program</w:t>
      </w:r>
      <w:r>
        <w:rPr>
          <w:rFonts w:hint="default" w:eastAsia="SimSun" w:cs="Arial" w:asciiTheme="minorAscii"/>
          <w:i w:val="0"/>
          <w:caps w:val="0"/>
          <w:color w:val="222222"/>
          <w:spacing w:val="0"/>
          <w:sz w:val="24"/>
          <w:szCs w:val="24"/>
          <w:shd w:val="clear" w:fill="FFFFFF"/>
          <w:lang w:val="en-US"/>
        </w:rPr>
        <w:t>.</w:t>
      </w:r>
    </w:p>
    <w:p>
      <w:pPr>
        <w:tabs>
          <w:tab w:val="left" w:pos="-2520"/>
          <w:tab w:val="left" w:pos="-2340"/>
        </w:tabs>
        <w:spacing w:after="60" w:line="240" w:lineRule="auto"/>
        <w:jc w:val="both"/>
        <w:rPr>
          <w:rFonts w:ascii="Cambria" w:hAnsi="Cambria" w:eastAsia="Cambria" w:cs="Cambria"/>
          <w:b/>
          <w:sz w:val="28"/>
          <w:szCs w:val="28"/>
          <w:u w:val="single"/>
        </w:rPr>
      </w:pPr>
    </w:p>
    <w:p>
      <w:pPr>
        <w:tabs>
          <w:tab w:val="left" w:pos="-2520"/>
          <w:tab w:val="left" w:pos="-2340"/>
        </w:tabs>
        <w:spacing w:after="60" w:line="240" w:lineRule="auto"/>
        <w:jc w:val="both"/>
        <w:rPr>
          <w:rFonts w:ascii="Cambria" w:hAnsi="Cambria" w:eastAsia="Cambria" w:cs="Cambria"/>
          <w:b/>
          <w:sz w:val="28"/>
          <w:szCs w:val="28"/>
          <w:u w:val="single"/>
          <w:rtl w:val="0"/>
        </w:rPr>
      </w:pPr>
      <w:r>
        <w:rPr>
          <w:rFonts w:ascii="Cambria" w:hAnsi="Cambria" w:eastAsia="Cambria" w:cs="Cambria"/>
          <w:b/>
          <w:sz w:val="28"/>
          <w:szCs w:val="28"/>
          <w:u w:val="single"/>
          <w:rtl w:val="0"/>
        </w:rPr>
        <w:t>Technical Skills:</w:t>
      </w:r>
    </w:p>
    <w:tbl>
      <w:tblPr>
        <w:tblStyle w:val="5"/>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76"/>
        <w:gridCol w:w="70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6" w:hRule="atLeast"/>
        </w:trPr>
        <w:tc>
          <w:tcPr>
            <w:tcW w:w="2476" w:type="dxa"/>
            <w:vAlign w:val="top"/>
          </w:tcPr>
          <w:p>
            <w:pPr>
              <w:spacing w:line="360" w:lineRule="auto"/>
              <w:jc w:val="both"/>
              <w:rPr>
                <w:rFonts w:ascii="Calibri" w:hAnsi="Calibri" w:eastAsia="Calibri" w:cs="Calibri"/>
                <w:sz w:val="24"/>
                <w:szCs w:val="24"/>
              </w:rPr>
            </w:pPr>
            <w:r>
              <w:rPr>
                <w:rFonts w:ascii="Calibri" w:hAnsi="Calibri" w:eastAsia="Calibri" w:cs="Calibri"/>
                <w:sz w:val="24"/>
                <w:szCs w:val="24"/>
                <w:rtl w:val="0"/>
              </w:rPr>
              <w:t>Languages</w:t>
            </w:r>
          </w:p>
        </w:tc>
        <w:tc>
          <w:tcPr>
            <w:tcW w:w="7080" w:type="dxa"/>
            <w:vAlign w:val="top"/>
          </w:tcPr>
          <w:p>
            <w:pPr>
              <w:spacing w:line="360" w:lineRule="auto"/>
              <w:jc w:val="both"/>
              <w:rPr>
                <w:rFonts w:hint="default" w:ascii="Calibri" w:hAnsi="Calibri" w:eastAsia="Calibri" w:cs="Calibri"/>
                <w:b/>
                <w:sz w:val="24"/>
                <w:szCs w:val="24"/>
                <w:lang w:val="en-US"/>
              </w:rPr>
            </w:pPr>
            <w:r>
              <w:rPr>
                <w:rFonts w:hint="default" w:ascii="Calibri" w:hAnsi="Calibri" w:eastAsia="Calibri" w:cs="Calibri"/>
                <w:b/>
                <w:sz w:val="24"/>
                <w:szCs w:val="24"/>
                <w:rtl w:val="0"/>
                <w:lang w:val="en-US"/>
              </w:rPr>
              <w:t xml:space="preserve">Core </w:t>
            </w:r>
            <w:r>
              <w:rPr>
                <w:rFonts w:ascii="Calibri" w:hAnsi="Calibri" w:eastAsia="Calibri" w:cs="Calibri"/>
                <w:b/>
                <w:sz w:val="24"/>
                <w:szCs w:val="24"/>
                <w:rtl w:val="0"/>
              </w:rPr>
              <w:t>Java</w:t>
            </w:r>
            <w:r>
              <w:rPr>
                <w:rFonts w:ascii="Arial" w:hAnsi="Arial" w:eastAsia="Arial" w:cs="Arial"/>
                <w:b/>
                <w:bCs/>
                <w:spacing w:val="4"/>
              </w:rPr>
              <w:t>/J2EE</w:t>
            </w:r>
            <w:r>
              <w:rPr>
                <w:rFonts w:hint="default" w:cs="Arial"/>
                <w:b/>
                <w:bCs/>
                <w:spacing w:val="4"/>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2" w:hRule="atLeast"/>
        </w:trPr>
        <w:tc>
          <w:tcPr>
            <w:tcW w:w="2476" w:type="dxa"/>
            <w:vAlign w:val="top"/>
          </w:tcPr>
          <w:p>
            <w:pPr>
              <w:spacing w:line="360" w:lineRule="auto"/>
              <w:jc w:val="both"/>
              <w:rPr>
                <w:rFonts w:hint="default" w:ascii="Calibri" w:hAnsi="Calibri" w:eastAsia="Calibri" w:cs="Calibri"/>
                <w:sz w:val="24"/>
                <w:szCs w:val="24"/>
                <w:lang w:val="en-US"/>
              </w:rPr>
            </w:pPr>
            <w:r>
              <w:rPr>
                <w:rFonts w:hint="default" w:ascii="Calibri" w:hAnsi="Calibri" w:eastAsia="Calibri" w:cs="Calibri"/>
                <w:sz w:val="24"/>
                <w:szCs w:val="24"/>
                <w:lang w:val="en-US"/>
              </w:rPr>
              <w:t>Web Technologies</w:t>
            </w:r>
          </w:p>
        </w:tc>
        <w:tc>
          <w:tcPr>
            <w:tcW w:w="7080" w:type="dxa"/>
            <w:vAlign w:val="top"/>
          </w:tcPr>
          <w:p>
            <w:pPr>
              <w:spacing w:line="360" w:lineRule="auto"/>
              <w:jc w:val="both"/>
              <w:rPr>
                <w:rFonts w:hint="default" w:ascii="Calibri" w:hAnsi="Calibri" w:eastAsia="Calibri" w:cs="Calibri"/>
                <w:b/>
                <w:sz w:val="24"/>
                <w:szCs w:val="24"/>
                <w:lang w:val="en-US"/>
              </w:rPr>
            </w:pPr>
            <w:r>
              <w:rPr>
                <w:rFonts w:hint="default" w:ascii="Calibri" w:hAnsi="Calibri" w:eastAsia="Calibri" w:cs="Calibri"/>
                <w:b/>
                <w:sz w:val="24"/>
                <w:szCs w:val="24"/>
                <w:rtl w:val="0"/>
                <w:lang w:val="en-US"/>
              </w:rPr>
              <w:t>Restful Web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2" w:hRule="atLeast"/>
        </w:trPr>
        <w:tc>
          <w:tcPr>
            <w:tcW w:w="2476" w:type="dxa"/>
            <w:vAlign w:val="top"/>
          </w:tcPr>
          <w:p>
            <w:pPr>
              <w:spacing w:line="360" w:lineRule="auto"/>
              <w:jc w:val="both"/>
              <w:rPr>
                <w:rFonts w:ascii="Calibri" w:hAnsi="Calibri" w:eastAsia="Calibri" w:cs="Calibri"/>
                <w:sz w:val="24"/>
                <w:szCs w:val="24"/>
              </w:rPr>
            </w:pPr>
            <w:r>
              <w:rPr>
                <w:rFonts w:ascii="Calibri" w:hAnsi="Calibri" w:eastAsia="Calibri" w:cs="Calibri"/>
                <w:sz w:val="24"/>
                <w:szCs w:val="24"/>
                <w:rtl w:val="0"/>
              </w:rPr>
              <w:t>Frameworks</w:t>
            </w:r>
          </w:p>
        </w:tc>
        <w:tc>
          <w:tcPr>
            <w:tcW w:w="7080" w:type="dxa"/>
            <w:vAlign w:val="top"/>
          </w:tcPr>
          <w:p>
            <w:pPr>
              <w:spacing w:line="360" w:lineRule="auto"/>
              <w:jc w:val="both"/>
              <w:rPr>
                <w:rFonts w:hint="default" w:ascii="Calibri" w:hAnsi="Calibri" w:eastAsia="Calibri" w:cs="Calibri"/>
                <w:b/>
                <w:sz w:val="24"/>
                <w:szCs w:val="24"/>
                <w:lang w:val="en-US"/>
              </w:rPr>
            </w:pPr>
            <w:r>
              <w:rPr>
                <w:rFonts w:ascii="Calibri" w:hAnsi="Calibri" w:eastAsia="Calibri" w:cs="Calibri"/>
                <w:b/>
                <w:sz w:val="24"/>
                <w:szCs w:val="24"/>
                <w:rtl w:val="0"/>
              </w:rPr>
              <w:t>Spring MVC</w:t>
            </w:r>
            <w:r>
              <w:rPr>
                <w:rFonts w:hint="default" w:ascii="Calibri" w:hAnsi="Calibri" w:eastAsia="Calibri" w:cs="Calibri"/>
                <w:b/>
                <w:sz w:val="24"/>
                <w:szCs w:val="24"/>
                <w:rtl w:val="0"/>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2476" w:type="dxa"/>
            <w:vAlign w:val="top"/>
          </w:tcPr>
          <w:p>
            <w:pPr>
              <w:spacing w:line="360" w:lineRule="auto"/>
              <w:jc w:val="both"/>
              <w:rPr>
                <w:rFonts w:ascii="Calibri" w:hAnsi="Calibri" w:eastAsia="Calibri" w:cs="Calibri"/>
                <w:sz w:val="24"/>
                <w:szCs w:val="24"/>
              </w:rPr>
            </w:pPr>
            <w:r>
              <w:rPr>
                <w:rFonts w:ascii="Calibri" w:hAnsi="Calibri" w:eastAsia="Calibri" w:cs="Calibri"/>
                <w:sz w:val="24"/>
                <w:szCs w:val="24"/>
                <w:rtl w:val="0"/>
              </w:rPr>
              <w:t>Java IDEs</w:t>
            </w:r>
          </w:p>
        </w:tc>
        <w:tc>
          <w:tcPr>
            <w:tcW w:w="7080" w:type="dxa"/>
            <w:vAlign w:val="top"/>
          </w:tcPr>
          <w:p>
            <w:pPr>
              <w:spacing w:line="360" w:lineRule="auto"/>
              <w:jc w:val="both"/>
              <w:rPr>
                <w:rFonts w:ascii="Calibri" w:hAnsi="Calibri" w:eastAsia="Calibri" w:cs="Calibri"/>
                <w:b/>
                <w:sz w:val="24"/>
                <w:szCs w:val="24"/>
              </w:rPr>
            </w:pPr>
            <w:r>
              <w:rPr>
                <w:rFonts w:ascii="Calibri" w:hAnsi="Calibri" w:eastAsia="Calibri" w:cs="Calibri"/>
                <w:b/>
                <w:sz w:val="24"/>
                <w:szCs w:val="24"/>
                <w:rtl w:val="0"/>
              </w:rPr>
              <w:t>Eclipse, STS</w:t>
            </w:r>
            <w:r>
              <w:rPr>
                <w:rFonts w:hint="default" w:ascii="Calibri" w:hAnsi="Calibri" w:eastAsia="Calibri" w:cs="Calibri"/>
                <w:b/>
                <w:sz w:val="24"/>
                <w:szCs w:val="24"/>
                <w:rtl w:val="0"/>
                <w:lang w:val="en-US"/>
              </w:rPr>
              <w:t xml:space="preserve"> and RAD</w:t>
            </w:r>
            <w:r>
              <w:rPr>
                <w:rFonts w:ascii="Calibri" w:hAnsi="Calibri" w:eastAsia="Calibri" w:cs="Calibri"/>
                <w:b/>
                <w:sz w:val="24"/>
                <w:szCs w:val="24"/>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476" w:type="dxa"/>
            <w:vAlign w:val="top"/>
          </w:tcPr>
          <w:p>
            <w:pPr>
              <w:spacing w:line="360" w:lineRule="auto"/>
              <w:jc w:val="both"/>
              <w:rPr>
                <w:rFonts w:hint="default" w:ascii="Calibri" w:hAnsi="Calibri" w:eastAsia="Calibri" w:cs="Calibri"/>
                <w:sz w:val="24"/>
                <w:szCs w:val="24"/>
                <w:lang w:val="en-US"/>
              </w:rPr>
            </w:pPr>
            <w:r>
              <w:rPr>
                <w:rFonts w:ascii="Calibri" w:hAnsi="Calibri" w:eastAsia="Calibri" w:cs="Calibri"/>
                <w:sz w:val="24"/>
                <w:szCs w:val="24"/>
                <w:rtl w:val="0"/>
              </w:rPr>
              <w:t xml:space="preserve">Version Control </w:t>
            </w:r>
            <w:r>
              <w:rPr>
                <w:rFonts w:hint="default" w:ascii="Calibri" w:hAnsi="Calibri" w:eastAsia="Calibri" w:cs="Calibri"/>
                <w:sz w:val="24"/>
                <w:szCs w:val="24"/>
                <w:rtl w:val="0"/>
                <w:lang w:val="en-US"/>
              </w:rPr>
              <w:t>Tools</w:t>
            </w:r>
          </w:p>
        </w:tc>
        <w:tc>
          <w:tcPr>
            <w:tcW w:w="7080" w:type="dxa"/>
            <w:vAlign w:val="top"/>
          </w:tcPr>
          <w:p>
            <w:pPr>
              <w:spacing w:line="360" w:lineRule="auto"/>
              <w:jc w:val="both"/>
              <w:rPr>
                <w:rFonts w:hint="default" w:ascii="Calibri" w:hAnsi="Calibri" w:eastAsia="Calibri" w:cs="Calibri"/>
                <w:b/>
                <w:sz w:val="24"/>
                <w:szCs w:val="24"/>
                <w:lang w:val="en-US"/>
              </w:rPr>
            </w:pPr>
            <w:r>
              <w:rPr>
                <w:rFonts w:ascii="Calibri" w:hAnsi="Calibri" w:eastAsia="Calibri" w:cs="Calibri"/>
                <w:b/>
                <w:sz w:val="24"/>
                <w:szCs w:val="24"/>
                <w:rtl w:val="0"/>
              </w:rPr>
              <w:t>Git</w:t>
            </w:r>
            <w:r>
              <w:rPr>
                <w:rFonts w:hint="default" w:ascii="Calibri" w:hAnsi="Calibri" w:eastAsia="Calibri" w:cs="Calibri"/>
                <w:b/>
                <w:sz w:val="24"/>
                <w:szCs w:val="24"/>
                <w:rtl w:val="0"/>
                <w:lang w:val="en-US"/>
              </w:rPr>
              <w:t>H</w:t>
            </w:r>
            <w:r>
              <w:rPr>
                <w:rFonts w:ascii="Calibri" w:hAnsi="Calibri" w:eastAsia="Calibri" w:cs="Calibri"/>
                <w:b/>
                <w:sz w:val="24"/>
                <w:szCs w:val="24"/>
                <w:rtl w:val="0"/>
              </w:rPr>
              <w:t>ub</w:t>
            </w:r>
            <w:r>
              <w:rPr>
                <w:rFonts w:hint="default" w:ascii="Calibri" w:hAnsi="Calibri" w:eastAsia="Calibri" w:cs="Calibri"/>
                <w:b/>
                <w:sz w:val="24"/>
                <w:szCs w:val="24"/>
                <w:rtl w:val="0"/>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476" w:type="dxa"/>
            <w:vAlign w:val="top"/>
          </w:tcPr>
          <w:p>
            <w:pPr>
              <w:spacing w:line="360" w:lineRule="auto"/>
              <w:jc w:val="both"/>
              <w:rPr>
                <w:rFonts w:ascii="Calibri" w:hAnsi="Calibri" w:eastAsia="Calibri" w:cs="Calibri"/>
                <w:sz w:val="24"/>
                <w:szCs w:val="24"/>
              </w:rPr>
            </w:pPr>
            <w:r>
              <w:rPr>
                <w:rFonts w:ascii="Calibri" w:hAnsi="Calibri" w:eastAsia="Calibri" w:cs="Calibri"/>
                <w:sz w:val="24"/>
                <w:szCs w:val="24"/>
                <w:rtl w:val="0"/>
              </w:rPr>
              <w:t>Databases</w:t>
            </w:r>
          </w:p>
        </w:tc>
        <w:tc>
          <w:tcPr>
            <w:tcW w:w="7080" w:type="dxa"/>
            <w:vAlign w:val="top"/>
          </w:tcPr>
          <w:p>
            <w:pPr>
              <w:spacing w:line="360" w:lineRule="auto"/>
              <w:jc w:val="both"/>
              <w:rPr>
                <w:rFonts w:ascii="Calibri" w:hAnsi="Calibri" w:eastAsia="Calibri" w:cs="Calibri"/>
                <w:b/>
                <w:sz w:val="24"/>
                <w:szCs w:val="24"/>
              </w:rPr>
            </w:pPr>
            <w:r>
              <w:rPr>
                <w:rFonts w:ascii="Calibri" w:hAnsi="Calibri" w:eastAsia="Calibri" w:cs="Calibri"/>
                <w:b/>
                <w:sz w:val="24"/>
                <w:szCs w:val="24"/>
                <w:rtl w:val="0"/>
              </w:rPr>
              <w:t>SQL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0" w:hRule="atLeast"/>
        </w:trPr>
        <w:tc>
          <w:tcPr>
            <w:tcW w:w="2476" w:type="dxa"/>
            <w:vAlign w:val="top"/>
          </w:tcPr>
          <w:p>
            <w:pPr>
              <w:spacing w:line="360" w:lineRule="auto"/>
              <w:rPr>
                <w:rFonts w:ascii="Calibri" w:hAnsi="Calibri" w:eastAsia="Calibri" w:cs="Calibri"/>
                <w:sz w:val="24"/>
                <w:szCs w:val="24"/>
              </w:rPr>
            </w:pPr>
            <w:r>
              <w:rPr>
                <w:rFonts w:ascii="Calibri" w:hAnsi="Calibri" w:eastAsia="Calibri" w:cs="Calibri"/>
                <w:sz w:val="24"/>
                <w:szCs w:val="24"/>
                <w:rtl w:val="0"/>
              </w:rPr>
              <w:t>Operating Systems</w:t>
            </w:r>
          </w:p>
        </w:tc>
        <w:tc>
          <w:tcPr>
            <w:tcW w:w="7080" w:type="dxa"/>
            <w:vAlign w:val="top"/>
          </w:tcPr>
          <w:p>
            <w:pPr>
              <w:spacing w:line="360" w:lineRule="auto"/>
              <w:rPr>
                <w:rFonts w:hint="default" w:ascii="Calibri" w:hAnsi="Calibri" w:eastAsia="Calibri" w:cs="Calibri"/>
                <w:b/>
                <w:sz w:val="24"/>
                <w:szCs w:val="24"/>
                <w:lang w:val="en-US"/>
              </w:rPr>
            </w:pPr>
            <w:r>
              <w:rPr>
                <w:rFonts w:ascii="Calibri" w:hAnsi="Calibri" w:eastAsia="Calibri" w:cs="Calibri"/>
                <w:b/>
                <w:sz w:val="24"/>
                <w:szCs w:val="24"/>
                <w:rtl w:val="0"/>
              </w:rPr>
              <w:t>Windows 10</w:t>
            </w:r>
            <w:r>
              <w:rPr>
                <w:rFonts w:hint="default" w:ascii="Calibri" w:hAnsi="Calibri" w:eastAsia="Calibri" w:cs="Calibri"/>
                <w:b/>
                <w:sz w:val="24"/>
                <w:szCs w:val="24"/>
                <w:rtl w:val="0"/>
                <w:lang w:val="en-US"/>
              </w:rPr>
              <w:t>, LINUX.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0" w:hRule="atLeast"/>
        </w:trPr>
        <w:tc>
          <w:tcPr>
            <w:tcW w:w="2476" w:type="dxa"/>
            <w:vAlign w:val="top"/>
          </w:tcPr>
          <w:p>
            <w:pPr>
              <w:spacing w:line="360" w:lineRule="auto"/>
              <w:rPr>
                <w:rFonts w:ascii="Calibri" w:hAnsi="Calibri" w:eastAsia="Calibri" w:cs="Calibri"/>
                <w:sz w:val="24"/>
                <w:szCs w:val="24"/>
              </w:rPr>
            </w:pPr>
            <w:r>
              <w:rPr>
                <w:rFonts w:ascii="Calibri" w:hAnsi="Calibri" w:eastAsia="Calibri" w:cs="Calibri"/>
                <w:sz w:val="24"/>
                <w:szCs w:val="24"/>
                <w:rtl w:val="0"/>
              </w:rPr>
              <w:t>Continuous tools</w:t>
            </w:r>
          </w:p>
        </w:tc>
        <w:tc>
          <w:tcPr>
            <w:tcW w:w="7080" w:type="dxa"/>
            <w:vAlign w:val="top"/>
          </w:tcPr>
          <w:p>
            <w:pPr>
              <w:spacing w:line="360" w:lineRule="auto"/>
              <w:rPr>
                <w:rFonts w:ascii="Calibri" w:hAnsi="Calibri" w:eastAsia="Calibri" w:cs="Calibri"/>
                <w:b/>
                <w:sz w:val="24"/>
                <w:szCs w:val="24"/>
              </w:rPr>
            </w:pPr>
            <w:r>
              <w:rPr>
                <w:rFonts w:ascii="Calibri" w:hAnsi="Calibri" w:eastAsia="Calibri" w:cs="Calibri"/>
                <w:b/>
                <w:sz w:val="24"/>
                <w:szCs w:val="24"/>
                <w:rtl w:val="0"/>
              </w:rPr>
              <w:t>Maven,Jenkins.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0" w:hRule="atLeast"/>
        </w:trPr>
        <w:tc>
          <w:tcPr>
            <w:tcW w:w="2476" w:type="dxa"/>
            <w:vAlign w:val="top"/>
          </w:tcPr>
          <w:p>
            <w:pPr>
              <w:spacing w:line="360" w:lineRule="auto"/>
              <w:rPr>
                <w:rFonts w:hint="default" w:ascii="Calibri" w:hAnsi="Calibri" w:eastAsia="Calibri" w:cs="Calibri"/>
                <w:sz w:val="24"/>
                <w:szCs w:val="24"/>
                <w:rtl w:val="0"/>
                <w:lang w:val="en-US"/>
              </w:rPr>
            </w:pPr>
            <w:r>
              <w:rPr>
                <w:rFonts w:hint="default" w:ascii="Calibri" w:hAnsi="Calibri" w:eastAsia="Calibri" w:cs="Calibri"/>
                <w:sz w:val="24"/>
                <w:szCs w:val="24"/>
                <w:rtl w:val="0"/>
                <w:lang w:val="en-US"/>
              </w:rPr>
              <w:t>Web/ App Servers</w:t>
            </w:r>
          </w:p>
        </w:tc>
        <w:tc>
          <w:tcPr>
            <w:tcW w:w="7080" w:type="dxa"/>
            <w:vAlign w:val="top"/>
          </w:tcPr>
          <w:p>
            <w:pPr>
              <w:spacing w:line="360" w:lineRule="auto"/>
              <w:rPr>
                <w:rFonts w:hint="default" w:ascii="Calibri" w:hAnsi="Calibri" w:eastAsia="Calibri" w:cs="Calibri"/>
                <w:b/>
                <w:sz w:val="24"/>
                <w:szCs w:val="24"/>
                <w:rtl w:val="0"/>
                <w:lang w:val="en-US"/>
              </w:rPr>
            </w:pPr>
            <w:r>
              <w:rPr>
                <w:rFonts w:hint="default" w:ascii="Calibri" w:hAnsi="Calibri" w:eastAsia="Calibri" w:cs="Calibri"/>
                <w:b/>
                <w:sz w:val="24"/>
                <w:szCs w:val="24"/>
                <w:rtl w:val="0"/>
                <w:lang w:val="en-US"/>
              </w:rPr>
              <w:t>Web Sphere.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0" w:hRule="atLeast"/>
        </w:trPr>
        <w:tc>
          <w:tcPr>
            <w:tcW w:w="2476" w:type="dxa"/>
            <w:vAlign w:val="top"/>
          </w:tcPr>
          <w:p>
            <w:pPr>
              <w:spacing w:line="360" w:lineRule="auto"/>
              <w:rPr>
                <w:rFonts w:hint="default" w:ascii="Calibri" w:hAnsi="Calibri" w:eastAsia="Calibri" w:cs="Calibri"/>
                <w:sz w:val="24"/>
                <w:szCs w:val="24"/>
                <w:rtl w:val="0"/>
                <w:lang w:val="en-US"/>
              </w:rPr>
            </w:pPr>
            <w:r>
              <w:rPr>
                <w:rFonts w:hint="default" w:ascii="Calibri" w:hAnsi="Calibri" w:eastAsia="Calibri" w:cs="Calibri"/>
                <w:sz w:val="24"/>
                <w:szCs w:val="24"/>
                <w:rtl w:val="0"/>
                <w:lang w:val="en-US"/>
              </w:rPr>
              <w:t>Tracking Tools</w:t>
            </w:r>
          </w:p>
        </w:tc>
        <w:tc>
          <w:tcPr>
            <w:tcW w:w="7080" w:type="dxa"/>
            <w:vAlign w:val="top"/>
          </w:tcPr>
          <w:p>
            <w:pPr>
              <w:spacing w:line="360" w:lineRule="auto"/>
              <w:rPr>
                <w:rFonts w:hint="default" w:ascii="Calibri" w:hAnsi="Calibri" w:eastAsia="Calibri" w:cs="Calibri"/>
                <w:b/>
                <w:sz w:val="24"/>
                <w:szCs w:val="24"/>
                <w:rtl w:val="0"/>
                <w:lang w:val="en-US"/>
              </w:rPr>
            </w:pPr>
            <w:r>
              <w:rPr>
                <w:rFonts w:hint="default" w:ascii="Calibri" w:hAnsi="Calibri" w:eastAsia="Calibri" w:cs="Calibri"/>
                <w:b/>
                <w:sz w:val="24"/>
                <w:szCs w:val="24"/>
                <w:rtl w:val="0"/>
                <w:lang w:val="en-US"/>
              </w:rPr>
              <w:t>HP Quality Center, Rally and Service Now</w:t>
            </w:r>
          </w:p>
        </w:tc>
      </w:tr>
    </w:tbl>
    <w:p>
      <w:pPr>
        <w:tabs>
          <w:tab w:val="left" w:pos="-2520"/>
          <w:tab w:val="left" w:pos="-2340"/>
        </w:tabs>
        <w:spacing w:after="60" w:line="240" w:lineRule="auto"/>
        <w:jc w:val="both"/>
        <w:rPr>
          <w:rFonts w:ascii="Cambria" w:hAnsi="Cambria" w:eastAsia="Cambria" w:cs="Cambria"/>
          <w:b/>
          <w:sz w:val="28"/>
          <w:szCs w:val="28"/>
          <w:u w:val="single"/>
          <w:rtl w:val="0"/>
        </w:rPr>
      </w:pPr>
    </w:p>
    <w:p>
      <w:pPr>
        <w:spacing w:line="276" w:lineRule="auto"/>
        <w:ind w:left="0" w:firstLine="0"/>
        <w:rPr>
          <w:rFonts w:ascii="Cambria" w:hAnsi="Cambria" w:eastAsia="Cambria" w:cs="Cambria"/>
          <w:b/>
          <w:sz w:val="28"/>
          <w:szCs w:val="28"/>
          <w:u w:val="single"/>
        </w:rPr>
      </w:pPr>
      <w:r>
        <w:rPr>
          <w:rFonts w:ascii="Cambria" w:hAnsi="Cambria" w:eastAsia="Cambria" w:cs="Cambria"/>
          <w:b/>
          <w:sz w:val="28"/>
          <w:szCs w:val="28"/>
          <w:u w:val="single"/>
          <w:rtl w:val="0"/>
        </w:rPr>
        <w:t>Project Details:</w:t>
      </w:r>
    </w:p>
    <w:p>
      <w:pPr>
        <w:spacing w:line="276" w:lineRule="auto"/>
        <w:ind w:left="0" w:firstLine="0"/>
        <w:rPr>
          <w:rFonts w:ascii="Cambria" w:hAnsi="Cambria" w:eastAsia="Cambria" w:cs="Cambria"/>
          <w:b/>
          <w:sz w:val="28"/>
          <w:szCs w:val="28"/>
          <w:u w:val="single"/>
        </w:rPr>
      </w:pPr>
    </w:p>
    <w:p>
      <w:pPr>
        <w:spacing w:after="200" w:line="240" w:lineRule="auto"/>
        <w:ind w:left="20"/>
        <w:rPr>
          <w:rFonts w:ascii="Cambria" w:hAnsi="Cambria" w:eastAsia="Cambria" w:cs="Cambria"/>
          <w:b/>
          <w:sz w:val="28"/>
          <w:szCs w:val="28"/>
        </w:rPr>
      </w:pPr>
      <w:r>
        <w:rPr>
          <w:rFonts w:ascii="Cambria" w:hAnsi="Cambria" w:eastAsia="Cambria" w:cs="Cambria"/>
          <w:b/>
          <w:sz w:val="28"/>
          <w:szCs w:val="28"/>
          <w:rtl w:val="0"/>
        </w:rPr>
        <w:t>Project Name : ATLAS Discover Financial Services</w:t>
      </w:r>
      <w:r>
        <w:rPr>
          <w:rFonts w:ascii="Cambria" w:hAnsi="Cambria" w:eastAsia="Cambria" w:cs="Cambria"/>
          <w:b/>
          <w:sz w:val="28"/>
          <w:szCs w:val="28"/>
          <w:rtl w:val="0"/>
        </w:rPr>
        <w:tab/>
      </w:r>
      <w:r>
        <w:rPr>
          <w:rFonts w:ascii="Cambria" w:hAnsi="Cambria" w:eastAsia="Cambria" w:cs="Cambria"/>
          <w:b/>
          <w:sz w:val="28"/>
          <w:szCs w:val="28"/>
          <w:rtl w:val="0"/>
        </w:rPr>
        <w:tab/>
      </w:r>
    </w:p>
    <w:p>
      <w:pPr>
        <w:spacing w:after="200" w:line="240" w:lineRule="auto"/>
        <w:ind w:left="20"/>
        <w:rPr>
          <w:rFonts w:ascii="Cambria" w:hAnsi="Cambria" w:eastAsia="Cambria" w:cs="Cambria"/>
          <w:b/>
          <w:sz w:val="24"/>
          <w:szCs w:val="24"/>
        </w:rPr>
      </w:pPr>
      <w:r>
        <w:rPr>
          <w:rFonts w:ascii="Cambria" w:hAnsi="Cambria" w:eastAsia="Cambria" w:cs="Cambria"/>
          <w:b/>
          <w:sz w:val="28"/>
          <w:szCs w:val="28"/>
          <w:rtl w:val="0"/>
        </w:rPr>
        <w:t>Client: Discover Bank(USA)</w:t>
      </w:r>
    </w:p>
    <w:p>
      <w:pPr>
        <w:spacing w:after="200" w:line="240" w:lineRule="auto"/>
        <w:ind w:left="20"/>
        <w:rPr>
          <w:rFonts w:ascii="Cambria" w:hAnsi="Cambria" w:eastAsia="Cambria" w:cs="Cambria"/>
          <w:b/>
          <w:sz w:val="24"/>
          <w:szCs w:val="24"/>
        </w:rPr>
      </w:pPr>
      <w:r>
        <w:rPr>
          <w:rFonts w:ascii="Cambria" w:hAnsi="Cambria" w:eastAsia="Cambria" w:cs="Cambria"/>
          <w:b/>
          <w:sz w:val="24"/>
          <w:szCs w:val="24"/>
          <w:rtl w:val="0"/>
        </w:rPr>
        <w:t>Description:</w:t>
      </w:r>
    </w:p>
    <w:p>
      <w:pPr>
        <w:spacing w:after="200" w:line="240" w:lineRule="auto"/>
        <w:ind w:left="20" w:right="60"/>
        <w:jc w:val="both"/>
        <w:rPr>
          <w:rFonts w:ascii="Calibri" w:hAnsi="Calibri" w:eastAsia="Calibri" w:cs="Calibri"/>
          <w:sz w:val="24"/>
          <w:szCs w:val="24"/>
        </w:rPr>
      </w:pPr>
      <w:r>
        <w:rPr>
          <w:rFonts w:ascii="Calibri" w:hAnsi="Calibri" w:eastAsia="Calibri" w:cs="Calibri"/>
          <w:sz w:val="24"/>
          <w:szCs w:val="24"/>
          <w:rtl w:val="0"/>
        </w:rPr>
        <w:t>Discover Financial Services which is a United States based financial services company, which issues the Discover Card and operates the Discover and Pulse networks. Discover Card is the third largest credit card brand in the United States, when measured by cards in force, with nearly 50 million cardholders.</w:t>
      </w:r>
    </w:p>
    <w:p>
      <w:pPr>
        <w:spacing w:after="200" w:line="240" w:lineRule="auto"/>
        <w:ind w:left="20" w:right="60"/>
        <w:jc w:val="both"/>
        <w:rPr>
          <w:rFonts w:ascii="Calibri" w:hAnsi="Calibri" w:eastAsia="Calibri" w:cs="Calibri"/>
          <w:sz w:val="24"/>
          <w:szCs w:val="24"/>
          <w:rtl w:val="0"/>
        </w:rPr>
      </w:pPr>
      <w:r>
        <w:rPr>
          <w:rFonts w:ascii="Calibri" w:hAnsi="Calibri" w:eastAsia="Calibri" w:cs="Calibri"/>
          <w:sz w:val="24"/>
          <w:szCs w:val="24"/>
          <w:rtl w:val="0"/>
        </w:rPr>
        <w:t>Otis deposit is one of the flagship projects of Discover and it is a CRM Core Banking Application. It provides multiple core banking solutions to the customer through a call center application when customer calls in or visit branch. The project involves more than 100 screens that provide various complex Deposit and Origination functionalit</w:t>
      </w:r>
      <w:r>
        <w:rPr>
          <w:rFonts w:hint="default" w:ascii="Calibri" w:hAnsi="Calibri" w:eastAsia="Calibri" w:cs="Calibri"/>
          <w:sz w:val="24"/>
          <w:szCs w:val="24"/>
          <w:rtl w:val="0"/>
          <w:lang w:val="en-US"/>
        </w:rPr>
        <w:t>y</w:t>
      </w:r>
      <w:r>
        <w:rPr>
          <w:rFonts w:ascii="Calibri" w:hAnsi="Calibri" w:eastAsia="Calibri" w:cs="Calibri"/>
          <w:sz w:val="24"/>
          <w:szCs w:val="24"/>
          <w:rtl w:val="0"/>
        </w:rPr>
        <w:t xml:space="preserve"> starting from Account opening, transaction management till reinvestment and closure.</w:t>
      </w:r>
    </w:p>
    <w:p>
      <w:pPr>
        <w:spacing w:after="200" w:line="240" w:lineRule="auto"/>
        <w:ind w:left="20" w:right="60"/>
        <w:jc w:val="both"/>
        <w:rPr>
          <w:rFonts w:ascii="Calibri" w:hAnsi="Calibri" w:eastAsia="Calibri" w:cs="Calibri"/>
          <w:sz w:val="24"/>
          <w:szCs w:val="24"/>
          <w:rtl w:val="0"/>
        </w:rPr>
      </w:pPr>
    </w:p>
    <w:p>
      <w:pPr>
        <w:spacing w:after="200" w:line="240" w:lineRule="auto"/>
        <w:ind w:left="20"/>
        <w:rPr>
          <w:rFonts w:ascii="Cambria" w:hAnsi="Cambria" w:eastAsia="Cambria" w:cs="Cambria"/>
          <w:b/>
          <w:sz w:val="24"/>
          <w:szCs w:val="24"/>
        </w:rPr>
      </w:pPr>
      <w:r>
        <w:rPr>
          <w:rFonts w:ascii="Cambria" w:hAnsi="Cambria" w:eastAsia="Cambria" w:cs="Cambria"/>
          <w:b/>
          <w:sz w:val="24"/>
          <w:szCs w:val="24"/>
          <w:rtl w:val="0"/>
        </w:rPr>
        <w:t xml:space="preserve">Team Name 1#: Deposits </w:t>
      </w:r>
      <w:r>
        <w:rPr>
          <w:rFonts w:hint="default" w:ascii="Cambria" w:hAnsi="Cambria" w:eastAsia="Cambria" w:cs="Cambria"/>
          <w:b/>
          <w:sz w:val="24"/>
          <w:szCs w:val="24"/>
          <w:rtl w:val="0"/>
          <w:lang w:val="en-US"/>
        </w:rPr>
        <w:t>and Lending</w:t>
      </w:r>
      <w:r>
        <w:rPr>
          <w:rFonts w:ascii="Cambria" w:hAnsi="Cambria" w:eastAsia="Cambria" w:cs="Cambria"/>
          <w:b/>
          <w:sz w:val="24"/>
          <w:szCs w:val="24"/>
          <w:rtl w:val="0"/>
        </w:rPr>
        <w:t>.</w:t>
      </w:r>
    </w:p>
    <w:p>
      <w:pPr>
        <w:spacing w:after="200" w:line="240" w:lineRule="auto"/>
        <w:ind w:left="20"/>
        <w:rPr>
          <w:rFonts w:hint="default" w:ascii="Cambria" w:hAnsi="Cambria" w:eastAsia="Cambria" w:cs="Cambria"/>
          <w:b/>
          <w:sz w:val="24"/>
          <w:szCs w:val="24"/>
          <w:lang w:val="en-US"/>
        </w:rPr>
      </w:pPr>
      <w:r>
        <w:rPr>
          <w:rFonts w:ascii="Cambria" w:hAnsi="Cambria" w:eastAsia="Cambria" w:cs="Cambria"/>
          <w:b/>
          <w:sz w:val="24"/>
          <w:szCs w:val="24"/>
          <w:rtl w:val="0"/>
        </w:rPr>
        <w:t xml:space="preserve">Duration: </w:t>
      </w:r>
      <w:r>
        <w:rPr>
          <w:rFonts w:hint="default" w:ascii="Cambria" w:hAnsi="Cambria" w:eastAsia="Cambria" w:cs="Cambria"/>
          <w:b/>
          <w:sz w:val="24"/>
          <w:szCs w:val="24"/>
          <w:rtl w:val="0"/>
          <w:lang w:val="en-US"/>
        </w:rPr>
        <w:t>September</w:t>
      </w:r>
      <w:r>
        <w:rPr>
          <w:rFonts w:ascii="Cambria" w:hAnsi="Cambria" w:eastAsia="Cambria" w:cs="Cambria"/>
          <w:b/>
          <w:sz w:val="24"/>
          <w:szCs w:val="24"/>
          <w:rtl w:val="0"/>
        </w:rPr>
        <w:t xml:space="preserve"> 201</w:t>
      </w:r>
      <w:r>
        <w:rPr>
          <w:rFonts w:hint="default" w:ascii="Cambria" w:hAnsi="Cambria" w:eastAsia="Cambria" w:cs="Cambria"/>
          <w:b/>
          <w:sz w:val="24"/>
          <w:szCs w:val="24"/>
          <w:rtl w:val="0"/>
          <w:lang w:val="en-US"/>
        </w:rPr>
        <w:t xml:space="preserve">8 </w:t>
      </w:r>
      <w:r>
        <w:rPr>
          <w:rFonts w:ascii="Cambria" w:hAnsi="Cambria" w:eastAsia="Cambria" w:cs="Cambria"/>
          <w:b/>
          <w:sz w:val="24"/>
          <w:szCs w:val="24"/>
          <w:rtl w:val="0"/>
        </w:rPr>
        <w:t>-</w:t>
      </w:r>
      <w:r>
        <w:rPr>
          <w:rFonts w:hint="default" w:ascii="Cambria" w:hAnsi="Cambria" w:eastAsia="Cambria" w:cs="Cambria"/>
          <w:b/>
          <w:sz w:val="24"/>
          <w:szCs w:val="24"/>
          <w:rtl w:val="0"/>
          <w:lang w:val="en-US"/>
        </w:rPr>
        <w:t xml:space="preserve"> May</w:t>
      </w:r>
      <w:r>
        <w:rPr>
          <w:rFonts w:ascii="Cambria" w:hAnsi="Cambria" w:eastAsia="Cambria" w:cs="Cambria"/>
          <w:b/>
          <w:sz w:val="24"/>
          <w:szCs w:val="24"/>
          <w:rtl w:val="0"/>
        </w:rPr>
        <w:t xml:space="preserve"> 201</w:t>
      </w:r>
      <w:r>
        <w:rPr>
          <w:rFonts w:hint="default" w:ascii="Cambria" w:hAnsi="Cambria" w:eastAsia="Cambria" w:cs="Cambria"/>
          <w:b/>
          <w:sz w:val="24"/>
          <w:szCs w:val="24"/>
          <w:rtl w:val="0"/>
          <w:lang w:val="en-US"/>
        </w:rPr>
        <w:t>9</w:t>
      </w:r>
    </w:p>
    <w:p>
      <w:pPr>
        <w:spacing w:after="200" w:line="240" w:lineRule="auto"/>
        <w:ind w:left="20"/>
        <w:rPr>
          <w:rFonts w:ascii="Calibri" w:hAnsi="Calibri" w:eastAsia="Calibri" w:cs="Calibri"/>
          <w:b/>
          <w:sz w:val="24"/>
          <w:szCs w:val="24"/>
        </w:rPr>
      </w:pPr>
      <w:r>
        <w:rPr>
          <w:rFonts w:ascii="Cambria" w:hAnsi="Cambria" w:eastAsia="Cambria" w:cs="Cambria"/>
          <w:b/>
          <w:sz w:val="24"/>
          <w:szCs w:val="24"/>
          <w:rtl w:val="0"/>
        </w:rPr>
        <w:t>Role: Java Developer</w:t>
      </w:r>
    </w:p>
    <w:p>
      <w:pPr>
        <w:tabs>
          <w:tab w:val="left" w:pos="740"/>
        </w:tabs>
        <w:spacing w:line="240" w:lineRule="auto"/>
        <w:ind w:right="460"/>
        <w:jc w:val="both"/>
        <w:rPr>
          <w:rFonts w:ascii="Calibri" w:hAnsi="Calibri" w:eastAsia="Calibri" w:cs="Calibri"/>
          <w:b/>
          <w:sz w:val="24"/>
          <w:szCs w:val="24"/>
        </w:rPr>
      </w:pPr>
      <w:r>
        <w:rPr>
          <w:rFonts w:ascii="Calibri" w:hAnsi="Calibri" w:eastAsia="Calibri" w:cs="Calibri"/>
          <w:b/>
          <w:sz w:val="24"/>
          <w:szCs w:val="24"/>
          <w:rtl w:val="0"/>
        </w:rPr>
        <w:t xml:space="preserve">Responsibilities: </w:t>
      </w:r>
    </w:p>
    <w:p>
      <w:pPr>
        <w:tabs>
          <w:tab w:val="left" w:pos="740"/>
        </w:tabs>
        <w:spacing w:line="240" w:lineRule="auto"/>
        <w:ind w:right="460"/>
        <w:jc w:val="both"/>
        <w:rPr>
          <w:rFonts w:ascii="Calibri" w:hAnsi="Calibri" w:eastAsia="Calibri" w:cs="Calibri"/>
          <w:b/>
          <w:sz w:val="24"/>
          <w:szCs w:val="24"/>
        </w:rPr>
      </w:pPr>
    </w:p>
    <w:p>
      <w:pPr>
        <w:numPr>
          <w:ilvl w:val="0"/>
          <w:numId w:val="5"/>
        </w:numPr>
        <w:tabs>
          <w:tab w:val="left" w:pos="740"/>
        </w:tabs>
        <w:spacing w:line="240" w:lineRule="auto"/>
        <w:ind w:left="720" w:right="460" w:hanging="360"/>
        <w:jc w:val="both"/>
        <w:rPr>
          <w:rFonts w:hAnsi="Calibri" w:eastAsia="Calibri" w:cs="Calibri" w:asciiTheme="minorAscii"/>
          <w:sz w:val="24"/>
          <w:szCs w:val="24"/>
        </w:rPr>
      </w:pPr>
      <w:r>
        <w:rPr>
          <w:rFonts w:hAnsi="Calibri" w:eastAsia="Calibri" w:cs="Calibri" w:asciiTheme="minorAscii"/>
          <w:sz w:val="24"/>
          <w:szCs w:val="24"/>
          <w:rtl w:val="0"/>
        </w:rPr>
        <w:t>Involved in multiple discussions with the lines of business during requirements gathering.</w:t>
      </w:r>
    </w:p>
    <w:p>
      <w:pPr>
        <w:numPr>
          <w:ilvl w:val="0"/>
          <w:numId w:val="5"/>
        </w:numPr>
        <w:tabs>
          <w:tab w:val="left" w:pos="740"/>
        </w:tabs>
        <w:spacing w:line="240" w:lineRule="auto"/>
        <w:ind w:left="720" w:right="460" w:hanging="360"/>
        <w:jc w:val="both"/>
        <w:rPr>
          <w:rFonts w:hAnsi="Calibri" w:eastAsia="Calibri" w:cs="Calibri" w:asciiTheme="minorAscii"/>
          <w:sz w:val="24"/>
          <w:szCs w:val="24"/>
        </w:rPr>
      </w:pPr>
      <w:r>
        <w:rPr>
          <w:rFonts w:hAnsi="Calibri" w:eastAsia="Calibri" w:cs="Calibri" w:asciiTheme="minorAscii"/>
          <w:sz w:val="24"/>
          <w:szCs w:val="24"/>
          <w:rtl w:val="0"/>
        </w:rPr>
        <w:t xml:space="preserve">Requirement analysis and technical feasibility discussion with </w:t>
      </w:r>
      <w:r>
        <w:rPr>
          <w:rFonts w:hAnsi="Calibri" w:eastAsia="Calibri" w:cs="Calibri" w:asciiTheme="minorAscii"/>
          <w:sz w:val="24"/>
          <w:szCs w:val="24"/>
          <w:rtl w:val="0"/>
          <w:lang w:val="en-US"/>
        </w:rPr>
        <w:t>on-site</w:t>
      </w:r>
      <w:r>
        <w:rPr>
          <w:rFonts w:hAnsi="Calibri" w:eastAsia="Calibri" w:cs="Calibri" w:asciiTheme="minorAscii"/>
          <w:sz w:val="24"/>
          <w:szCs w:val="24"/>
          <w:rtl w:val="0"/>
        </w:rPr>
        <w:t xml:space="preserve"> team.</w:t>
      </w:r>
    </w:p>
    <w:p>
      <w:pPr>
        <w:numPr>
          <w:ilvl w:val="0"/>
          <w:numId w:val="5"/>
        </w:numPr>
        <w:tabs>
          <w:tab w:val="left" w:pos="740"/>
        </w:tabs>
        <w:spacing w:line="240" w:lineRule="auto"/>
        <w:ind w:left="720" w:right="460" w:hanging="360"/>
        <w:jc w:val="both"/>
        <w:rPr>
          <w:rFonts w:hAnsi="Calibri" w:eastAsia="Calibri" w:cs="Calibri" w:asciiTheme="minorAscii"/>
          <w:sz w:val="24"/>
          <w:szCs w:val="24"/>
        </w:rPr>
      </w:pPr>
      <w:r>
        <w:rPr>
          <w:rFonts w:hAnsi="Arial" w:eastAsia="Arial" w:cs="Arial" w:asciiTheme="minorAscii"/>
          <w:sz w:val="24"/>
          <w:szCs w:val="24"/>
        </w:rPr>
        <w:t>Involved in Analyzing, designing, developing and deploying new functionali</w:t>
      </w:r>
      <w:r>
        <w:rPr>
          <w:rFonts w:hint="default" w:cs="Arial" w:asciiTheme="minorAscii"/>
          <w:sz w:val="24"/>
          <w:szCs w:val="24"/>
          <w:lang w:val="en-US"/>
        </w:rPr>
        <w:t>ty.</w:t>
      </w:r>
    </w:p>
    <w:p>
      <w:pPr>
        <w:numPr>
          <w:ilvl w:val="0"/>
          <w:numId w:val="5"/>
        </w:numPr>
        <w:tabs>
          <w:tab w:val="left" w:pos="740"/>
        </w:tabs>
        <w:spacing w:line="240" w:lineRule="auto"/>
        <w:ind w:left="720" w:right="460" w:hanging="360"/>
        <w:jc w:val="both"/>
        <w:rPr>
          <w:rFonts w:hAnsi="Calibri" w:eastAsia="Calibri" w:cs="Calibri" w:asciiTheme="minorAscii"/>
          <w:sz w:val="24"/>
          <w:szCs w:val="24"/>
        </w:rPr>
      </w:pPr>
      <w:r>
        <w:rPr>
          <w:rFonts w:hAnsi="Arial" w:eastAsia="Arial" w:cs="Arial" w:asciiTheme="minorAscii"/>
          <w:sz w:val="24"/>
          <w:szCs w:val="24"/>
        </w:rPr>
        <w:t>Analysis of Production incidents tracking and resolution approach</w:t>
      </w:r>
    </w:p>
    <w:p>
      <w:pPr>
        <w:numPr>
          <w:ilvl w:val="0"/>
          <w:numId w:val="5"/>
        </w:numPr>
        <w:tabs>
          <w:tab w:val="left" w:pos="740"/>
        </w:tabs>
        <w:spacing w:line="240" w:lineRule="auto"/>
        <w:ind w:left="720" w:right="460" w:hanging="360"/>
        <w:jc w:val="both"/>
        <w:rPr>
          <w:rFonts w:hAnsi="Calibri" w:eastAsia="Calibri" w:cs="Calibri" w:asciiTheme="minorAscii"/>
          <w:sz w:val="24"/>
          <w:szCs w:val="24"/>
          <w:u w:val="none"/>
        </w:rPr>
      </w:pPr>
      <w:r>
        <w:rPr>
          <w:rFonts w:hAnsi="Calibri" w:eastAsia="Calibri" w:cs="Calibri" w:asciiTheme="minorAscii"/>
          <w:sz w:val="24"/>
          <w:szCs w:val="24"/>
          <w:rtl w:val="0"/>
        </w:rPr>
        <w:t xml:space="preserve">Used </w:t>
      </w:r>
      <w:r>
        <w:rPr>
          <w:rFonts w:hAnsi="Calibri" w:eastAsia="Calibri" w:cs="Calibri" w:asciiTheme="minorAscii"/>
          <w:b w:val="0"/>
          <w:bCs/>
          <w:sz w:val="24"/>
          <w:szCs w:val="24"/>
          <w:rtl w:val="0"/>
        </w:rPr>
        <w:t xml:space="preserve">HP Quality Center </w:t>
      </w:r>
      <w:r>
        <w:rPr>
          <w:rFonts w:hAnsi="Calibri" w:eastAsia="Calibri" w:cs="Calibri" w:asciiTheme="minorAscii"/>
          <w:sz w:val="24"/>
          <w:szCs w:val="24"/>
          <w:rtl w:val="0"/>
        </w:rPr>
        <w:t>for defect tracking .</w:t>
      </w:r>
    </w:p>
    <w:p>
      <w:pPr>
        <w:numPr>
          <w:ilvl w:val="0"/>
          <w:numId w:val="5"/>
        </w:numPr>
        <w:tabs>
          <w:tab w:val="left" w:pos="740"/>
        </w:tabs>
        <w:spacing w:line="240" w:lineRule="auto"/>
        <w:ind w:left="720" w:right="460" w:hanging="360"/>
        <w:jc w:val="both"/>
        <w:rPr>
          <w:rFonts w:hAnsi="Calibri" w:eastAsia="Calibri" w:cs="Calibri" w:asciiTheme="minorAscii"/>
          <w:sz w:val="24"/>
          <w:szCs w:val="24"/>
          <w:u w:val="none"/>
        </w:rPr>
      </w:pPr>
      <w:r>
        <w:rPr>
          <w:rFonts w:hAnsi="Calibri" w:eastAsia="Calibri" w:cs="Calibri" w:asciiTheme="minorAscii"/>
          <w:sz w:val="24"/>
          <w:szCs w:val="24"/>
          <w:rtl w:val="0"/>
        </w:rPr>
        <w:t>Responsible for deploying the application in multiple environments</w:t>
      </w:r>
      <w:r>
        <w:rPr>
          <w:rFonts w:hint="default" w:hAnsi="Calibri" w:eastAsia="Calibri" w:cs="Calibri" w:asciiTheme="minorAscii"/>
          <w:sz w:val="24"/>
          <w:szCs w:val="24"/>
          <w:rtl w:val="0"/>
          <w:lang w:val="en-US"/>
        </w:rPr>
        <w:t>.</w:t>
      </w:r>
    </w:p>
    <w:p>
      <w:pPr>
        <w:numPr>
          <w:ilvl w:val="0"/>
          <w:numId w:val="5"/>
        </w:numPr>
        <w:tabs>
          <w:tab w:val="left" w:pos="740"/>
        </w:tabs>
        <w:spacing w:line="240" w:lineRule="auto"/>
        <w:ind w:left="720" w:right="460" w:hanging="360"/>
        <w:jc w:val="both"/>
        <w:rPr>
          <w:rFonts w:hAnsi="Calibri" w:eastAsia="Calibri" w:cs="Calibri" w:asciiTheme="minorAscii"/>
          <w:sz w:val="24"/>
          <w:szCs w:val="24"/>
        </w:rPr>
      </w:pPr>
      <w:r>
        <w:rPr>
          <w:rFonts w:hAnsi="Calibri" w:eastAsia="Calibri" w:cs="Calibri" w:asciiTheme="minorAscii"/>
          <w:sz w:val="24"/>
          <w:szCs w:val="24"/>
          <w:rtl w:val="0"/>
        </w:rPr>
        <w:t>Giving real time solution during regression and dress rehearsal testing.</w:t>
      </w:r>
    </w:p>
    <w:p>
      <w:pPr>
        <w:numPr>
          <w:ilvl w:val="0"/>
          <w:numId w:val="5"/>
        </w:numPr>
        <w:tabs>
          <w:tab w:val="left" w:pos="740"/>
        </w:tabs>
        <w:spacing w:line="240" w:lineRule="auto"/>
        <w:ind w:left="720" w:right="460" w:hanging="360"/>
        <w:jc w:val="both"/>
        <w:rPr>
          <w:rFonts w:hAnsi="Calibri" w:eastAsia="Calibri" w:cs="Calibri" w:asciiTheme="minorAscii"/>
          <w:sz w:val="24"/>
          <w:szCs w:val="24"/>
          <w:u w:val="none"/>
        </w:rPr>
      </w:pPr>
      <w:r>
        <w:rPr>
          <w:rFonts w:hAnsi="Calibri" w:eastAsia="Calibri" w:cs="Calibri" w:asciiTheme="minorAscii"/>
          <w:sz w:val="24"/>
          <w:szCs w:val="24"/>
          <w:rtl w:val="0"/>
        </w:rPr>
        <w:t xml:space="preserve">Updating </w:t>
      </w:r>
      <w:r>
        <w:rPr>
          <w:rFonts w:hAnsi="Calibri" w:eastAsia="Calibri" w:cs="Calibri" w:asciiTheme="minorAscii"/>
          <w:b w:val="0"/>
          <w:bCs/>
          <w:sz w:val="24"/>
          <w:szCs w:val="24"/>
          <w:rtl w:val="0"/>
        </w:rPr>
        <w:t xml:space="preserve">Rally </w:t>
      </w:r>
      <w:r>
        <w:rPr>
          <w:rFonts w:hAnsi="Calibri" w:eastAsia="Calibri" w:cs="Calibri" w:asciiTheme="minorAscii"/>
          <w:sz w:val="24"/>
          <w:szCs w:val="24"/>
          <w:rtl w:val="0"/>
        </w:rPr>
        <w:t>on daily basis and attending stand up calls.</w:t>
      </w:r>
    </w:p>
    <w:p>
      <w:pPr>
        <w:numPr>
          <w:ilvl w:val="0"/>
          <w:numId w:val="5"/>
        </w:numPr>
        <w:tabs>
          <w:tab w:val="left" w:pos="740"/>
        </w:tabs>
        <w:spacing w:line="240" w:lineRule="auto"/>
        <w:ind w:left="720" w:right="460" w:hanging="360"/>
        <w:jc w:val="both"/>
        <w:rPr>
          <w:rFonts w:hAnsi="Calibri" w:eastAsia="Calibri" w:cs="Calibri" w:asciiTheme="minorAscii"/>
          <w:sz w:val="24"/>
          <w:szCs w:val="24"/>
          <w:u w:val="none"/>
        </w:rPr>
      </w:pPr>
      <w:r>
        <w:rPr>
          <w:rFonts w:hAnsi="Calibri" w:eastAsia="Calibri" w:cs="Calibri" w:asciiTheme="minorAscii"/>
          <w:sz w:val="24"/>
          <w:szCs w:val="24"/>
          <w:rtl w:val="0"/>
        </w:rPr>
        <w:t xml:space="preserve">Involved in grooming sections while developing </w:t>
      </w:r>
      <w:r>
        <w:rPr>
          <w:rFonts w:hAnsi="Calibri" w:eastAsia="Calibri" w:cs="Calibri" w:asciiTheme="minorAscii"/>
          <w:sz w:val="24"/>
          <w:szCs w:val="24"/>
          <w:rtl w:val="0"/>
          <w:lang w:val="en-US"/>
        </w:rPr>
        <w:t>user-stories</w:t>
      </w:r>
      <w:r>
        <w:rPr>
          <w:rFonts w:hAnsi="Calibri" w:eastAsia="Calibri" w:cs="Calibri" w:asciiTheme="minorAscii"/>
          <w:sz w:val="24"/>
          <w:szCs w:val="24"/>
          <w:rtl w:val="0"/>
        </w:rPr>
        <w:t>.</w:t>
      </w:r>
    </w:p>
    <w:p>
      <w:pPr>
        <w:numPr>
          <w:ilvl w:val="0"/>
          <w:numId w:val="5"/>
        </w:numPr>
        <w:tabs>
          <w:tab w:val="left" w:pos="740"/>
        </w:tabs>
        <w:spacing w:line="240" w:lineRule="auto"/>
        <w:ind w:left="720" w:right="460" w:hanging="360"/>
        <w:jc w:val="both"/>
        <w:rPr>
          <w:rFonts w:hAnsi="Calibri" w:eastAsia="Calibri" w:cs="Calibri" w:asciiTheme="minorAscii"/>
          <w:sz w:val="24"/>
          <w:szCs w:val="24"/>
          <w:u w:val="none"/>
        </w:rPr>
      </w:pPr>
      <w:r>
        <w:rPr>
          <w:rFonts w:hint="default" w:hAnsi="Calibri" w:eastAsia="Calibri" w:cs="Calibri" w:asciiTheme="minorAscii"/>
          <w:sz w:val="24"/>
          <w:szCs w:val="24"/>
          <w:u w:val="none"/>
          <w:lang w:val="en-IN"/>
        </w:rPr>
        <w:t xml:space="preserve">Used </w:t>
      </w:r>
      <w:r>
        <w:rPr>
          <w:rFonts w:hint="default" w:hAnsi="Calibri" w:eastAsia="Calibri" w:asciiTheme="minorAscii"/>
          <w:sz w:val="24"/>
          <w:szCs w:val="24"/>
          <w:u w:val="none"/>
          <w:lang w:val="en-IN"/>
        </w:rPr>
        <w:t>GITHUB as source code repository.</w:t>
      </w:r>
    </w:p>
    <w:p>
      <w:pPr>
        <w:numPr>
          <w:ilvl w:val="0"/>
          <w:numId w:val="0"/>
        </w:numPr>
        <w:tabs>
          <w:tab w:val="left" w:pos="740"/>
        </w:tabs>
        <w:spacing w:line="240" w:lineRule="auto"/>
        <w:ind w:right="460" w:rightChars="0"/>
        <w:jc w:val="both"/>
        <w:rPr>
          <w:rFonts w:hAnsi="Calibri" w:eastAsia="Calibri" w:cs="Calibri" w:asciiTheme="minorAscii"/>
          <w:sz w:val="24"/>
          <w:szCs w:val="24"/>
          <w:u w:val="none"/>
        </w:rPr>
      </w:pPr>
    </w:p>
    <w:p>
      <w:pPr>
        <w:numPr>
          <w:ilvl w:val="0"/>
          <w:numId w:val="0"/>
        </w:numPr>
        <w:tabs>
          <w:tab w:val="left" w:pos="740"/>
        </w:tabs>
        <w:spacing w:line="240" w:lineRule="auto"/>
        <w:ind w:right="460" w:rightChars="0"/>
        <w:jc w:val="both"/>
        <w:rPr>
          <w:rFonts w:ascii="Cambria" w:hAnsi="Cambria" w:eastAsia="Cambria" w:cs="Cambria"/>
          <w:b/>
          <w:sz w:val="24"/>
          <w:szCs w:val="24"/>
        </w:rPr>
      </w:pPr>
    </w:p>
    <w:p>
      <w:pPr>
        <w:spacing w:after="200" w:line="240" w:lineRule="auto"/>
        <w:ind w:left="20"/>
        <w:rPr>
          <w:rFonts w:ascii="Cambria" w:hAnsi="Cambria" w:eastAsia="Cambria" w:cs="Cambria"/>
          <w:b/>
          <w:sz w:val="24"/>
          <w:szCs w:val="24"/>
        </w:rPr>
      </w:pPr>
      <w:r>
        <w:rPr>
          <w:rFonts w:ascii="Cambria" w:hAnsi="Cambria" w:eastAsia="Cambria" w:cs="Cambria"/>
          <w:b/>
          <w:sz w:val="24"/>
          <w:szCs w:val="24"/>
          <w:rtl w:val="0"/>
        </w:rPr>
        <w:t xml:space="preserve">Team Name 2#: </w:t>
      </w:r>
      <w:r>
        <w:rPr>
          <w:rFonts w:hint="default" w:ascii="Cambria" w:hAnsi="Cambria" w:eastAsia="Cambria" w:cs="Cambria"/>
          <w:b/>
          <w:sz w:val="24"/>
          <w:szCs w:val="24"/>
          <w:rtl w:val="0"/>
          <w:lang w:val="en-US"/>
        </w:rPr>
        <w:t>Return of Atlas</w:t>
      </w:r>
      <w:r>
        <w:rPr>
          <w:rFonts w:ascii="Cambria" w:hAnsi="Cambria" w:eastAsia="Cambria" w:cs="Cambria"/>
          <w:b/>
          <w:sz w:val="24"/>
          <w:szCs w:val="24"/>
          <w:rtl w:val="0"/>
        </w:rPr>
        <w:t>.</w:t>
      </w:r>
    </w:p>
    <w:p>
      <w:pPr>
        <w:spacing w:after="200" w:line="240" w:lineRule="auto"/>
        <w:ind w:left="20"/>
        <w:rPr>
          <w:rFonts w:ascii="Cambria" w:hAnsi="Cambria" w:eastAsia="Cambria" w:cs="Cambria"/>
          <w:b/>
          <w:sz w:val="24"/>
          <w:szCs w:val="24"/>
        </w:rPr>
      </w:pPr>
      <w:r>
        <w:rPr>
          <w:rFonts w:ascii="Cambria" w:hAnsi="Cambria" w:eastAsia="Cambria" w:cs="Cambria"/>
          <w:b/>
          <w:sz w:val="24"/>
          <w:szCs w:val="24"/>
          <w:rtl w:val="0"/>
        </w:rPr>
        <w:t xml:space="preserve">Duration: </w:t>
      </w:r>
      <w:r>
        <w:rPr>
          <w:rFonts w:hint="default" w:ascii="Cambria" w:hAnsi="Cambria" w:eastAsia="Cambria" w:cs="Cambria"/>
          <w:b/>
          <w:sz w:val="24"/>
          <w:szCs w:val="24"/>
          <w:rtl w:val="0"/>
          <w:lang w:val="en-US"/>
        </w:rPr>
        <w:t>June</w:t>
      </w:r>
      <w:r>
        <w:rPr>
          <w:rFonts w:ascii="Cambria" w:hAnsi="Cambria" w:eastAsia="Cambria" w:cs="Cambria"/>
          <w:b/>
          <w:sz w:val="24"/>
          <w:szCs w:val="24"/>
          <w:rtl w:val="0"/>
        </w:rPr>
        <w:t xml:space="preserve"> 201</w:t>
      </w:r>
      <w:r>
        <w:rPr>
          <w:rFonts w:hint="default" w:ascii="Cambria" w:hAnsi="Cambria" w:eastAsia="Cambria" w:cs="Cambria"/>
          <w:b/>
          <w:sz w:val="24"/>
          <w:szCs w:val="24"/>
          <w:rtl w:val="0"/>
          <w:lang w:val="en-US"/>
        </w:rPr>
        <w:t xml:space="preserve">8 </w:t>
      </w:r>
      <w:r>
        <w:rPr>
          <w:rFonts w:ascii="Cambria" w:hAnsi="Cambria" w:eastAsia="Cambria" w:cs="Cambria"/>
          <w:b/>
          <w:sz w:val="24"/>
          <w:szCs w:val="24"/>
          <w:rtl w:val="0"/>
        </w:rPr>
        <w:t>-</w:t>
      </w:r>
      <w:r>
        <w:rPr>
          <w:rFonts w:hint="default" w:ascii="Cambria" w:hAnsi="Cambria" w:eastAsia="Cambria" w:cs="Cambria"/>
          <w:b/>
          <w:sz w:val="24"/>
          <w:szCs w:val="24"/>
          <w:rtl w:val="0"/>
          <w:lang w:val="en-US"/>
        </w:rPr>
        <w:t xml:space="preserve"> </w:t>
      </w:r>
      <w:r>
        <w:rPr>
          <w:rFonts w:ascii="Cambria" w:hAnsi="Cambria" w:eastAsia="Cambria" w:cs="Cambria"/>
          <w:b/>
          <w:sz w:val="24"/>
          <w:szCs w:val="24"/>
          <w:rtl w:val="0"/>
        </w:rPr>
        <w:t>Till date</w:t>
      </w:r>
    </w:p>
    <w:p>
      <w:pPr>
        <w:spacing w:after="200" w:line="240" w:lineRule="auto"/>
        <w:ind w:left="20"/>
        <w:rPr>
          <w:rFonts w:ascii="Cambria" w:hAnsi="Cambria" w:eastAsia="Cambria" w:cs="Cambria"/>
          <w:b/>
          <w:sz w:val="24"/>
          <w:szCs w:val="24"/>
        </w:rPr>
      </w:pPr>
      <w:r>
        <w:rPr>
          <w:rFonts w:ascii="Cambria" w:hAnsi="Cambria" w:eastAsia="Cambria" w:cs="Cambria"/>
          <w:b/>
          <w:sz w:val="24"/>
          <w:szCs w:val="24"/>
          <w:rtl w:val="0"/>
        </w:rPr>
        <w:t>Role: Java Developer</w:t>
      </w:r>
    </w:p>
    <w:p>
      <w:pPr>
        <w:tabs>
          <w:tab w:val="left" w:pos="740"/>
        </w:tabs>
        <w:spacing w:line="240" w:lineRule="auto"/>
        <w:ind w:right="460"/>
        <w:jc w:val="both"/>
        <w:rPr>
          <w:rFonts w:ascii="Calibri" w:hAnsi="Calibri" w:eastAsia="Calibri" w:cs="Calibri"/>
          <w:b/>
          <w:sz w:val="24"/>
          <w:szCs w:val="24"/>
        </w:rPr>
      </w:pPr>
      <w:r>
        <w:rPr>
          <w:rFonts w:ascii="Calibri" w:hAnsi="Calibri" w:eastAsia="Calibri" w:cs="Calibri"/>
          <w:b/>
          <w:sz w:val="24"/>
          <w:szCs w:val="24"/>
          <w:rtl w:val="0"/>
        </w:rPr>
        <w:t xml:space="preserve">Responsibilities: </w:t>
      </w:r>
    </w:p>
    <w:p>
      <w:pPr>
        <w:tabs>
          <w:tab w:val="left" w:pos="740"/>
        </w:tabs>
        <w:spacing w:line="240" w:lineRule="auto"/>
        <w:ind w:left="0" w:right="460" w:firstLine="0"/>
        <w:jc w:val="both"/>
        <w:rPr>
          <w:rFonts w:ascii="Calibri" w:hAnsi="Calibri" w:eastAsia="Calibri" w:cs="Calibri"/>
          <w:sz w:val="24"/>
          <w:szCs w:val="24"/>
        </w:rPr>
      </w:pPr>
    </w:p>
    <w:p>
      <w:pPr>
        <w:numPr>
          <w:ilvl w:val="0"/>
          <w:numId w:val="5"/>
        </w:numPr>
        <w:tabs>
          <w:tab w:val="left" w:pos="740"/>
        </w:tabs>
        <w:spacing w:line="240" w:lineRule="auto"/>
        <w:ind w:left="720" w:right="460" w:hanging="360"/>
        <w:jc w:val="both"/>
        <w:rPr>
          <w:rFonts w:hAnsi="Calibri" w:eastAsia="Calibri" w:cs="Calibri" w:asciiTheme="minorAscii"/>
          <w:sz w:val="24"/>
          <w:szCs w:val="24"/>
          <w:u w:val="none"/>
        </w:rPr>
      </w:pPr>
      <w:r>
        <w:rPr>
          <w:rFonts w:hAnsi="Calibri" w:eastAsia="Calibri" w:cs="Calibri" w:asciiTheme="minorAscii"/>
          <w:sz w:val="24"/>
          <w:szCs w:val="24"/>
          <w:rtl w:val="0"/>
        </w:rPr>
        <w:t>Developed Restful services for atlas with respective to Finacle and Core banking services using dozer framework.</w:t>
      </w:r>
    </w:p>
    <w:p>
      <w:pPr>
        <w:numPr>
          <w:ilvl w:val="0"/>
          <w:numId w:val="5"/>
        </w:numPr>
        <w:tabs>
          <w:tab w:val="left" w:pos="740"/>
        </w:tabs>
        <w:spacing w:line="240" w:lineRule="auto"/>
        <w:ind w:left="720" w:right="460" w:hanging="360"/>
        <w:jc w:val="both"/>
        <w:rPr>
          <w:rFonts w:hAnsi="Calibri" w:eastAsia="Calibri" w:cs="Calibri" w:asciiTheme="minorAscii"/>
          <w:sz w:val="24"/>
          <w:szCs w:val="24"/>
        </w:rPr>
      </w:pPr>
      <w:r>
        <w:rPr>
          <w:rFonts w:hAnsi="Calibri" w:eastAsia="Calibri" w:cs="Calibri" w:asciiTheme="minorAscii"/>
          <w:sz w:val="24"/>
          <w:szCs w:val="24"/>
          <w:rtl w:val="0"/>
        </w:rPr>
        <w:t xml:space="preserve">Requirement analysis and technical feasibility discussion with </w:t>
      </w:r>
      <w:r>
        <w:rPr>
          <w:rFonts w:hAnsi="Calibri" w:eastAsia="Calibri" w:cs="Calibri" w:asciiTheme="minorAscii"/>
          <w:sz w:val="24"/>
          <w:szCs w:val="24"/>
          <w:rtl w:val="0"/>
          <w:lang w:val="en-US"/>
        </w:rPr>
        <w:t>on-site</w:t>
      </w:r>
      <w:r>
        <w:rPr>
          <w:rFonts w:hAnsi="Calibri" w:eastAsia="Calibri" w:cs="Calibri" w:asciiTheme="minorAscii"/>
          <w:sz w:val="24"/>
          <w:szCs w:val="24"/>
          <w:rtl w:val="0"/>
        </w:rPr>
        <w:t xml:space="preserve"> team.</w:t>
      </w:r>
    </w:p>
    <w:p>
      <w:pPr>
        <w:numPr>
          <w:ilvl w:val="0"/>
          <w:numId w:val="5"/>
        </w:numPr>
        <w:tabs>
          <w:tab w:val="left" w:pos="740"/>
        </w:tabs>
        <w:spacing w:line="240" w:lineRule="auto"/>
        <w:ind w:left="720" w:right="460" w:hanging="360"/>
        <w:jc w:val="both"/>
        <w:rPr>
          <w:rFonts w:hAnsi="Calibri" w:eastAsia="Calibri" w:cs="Calibri" w:asciiTheme="minorAscii"/>
          <w:b w:val="0"/>
          <w:bCs w:val="0"/>
          <w:sz w:val="24"/>
          <w:szCs w:val="24"/>
        </w:rPr>
      </w:pPr>
      <w:r>
        <w:rPr>
          <w:rFonts w:hint="default" w:cs="Arial" w:asciiTheme="minorAscii"/>
          <w:sz w:val="24"/>
          <w:szCs w:val="24"/>
          <w:lang w:val="en-US"/>
        </w:rPr>
        <w:t>I</w:t>
      </w:r>
      <w:r>
        <w:rPr>
          <w:rFonts w:hAnsi="Arial" w:eastAsia="Arial" w:cs="Arial" w:asciiTheme="minorAscii"/>
          <w:sz w:val="24"/>
          <w:szCs w:val="24"/>
        </w:rPr>
        <w:t xml:space="preserve">nvolved in Analyzing, </w:t>
      </w:r>
      <w:r>
        <w:rPr>
          <w:rFonts w:hAnsi="Arial" w:eastAsia="Arial" w:cs="Arial" w:asciiTheme="minorAscii"/>
          <w:b w:val="0"/>
          <w:bCs w:val="0"/>
          <w:sz w:val="24"/>
          <w:szCs w:val="24"/>
        </w:rPr>
        <w:t>designing</w:t>
      </w:r>
      <w:r>
        <w:rPr>
          <w:rFonts w:hint="default" w:cs="Arial" w:asciiTheme="minorAscii"/>
          <w:b w:val="0"/>
          <w:bCs w:val="0"/>
          <w:sz w:val="24"/>
          <w:szCs w:val="24"/>
          <w:lang w:val="en-US"/>
        </w:rPr>
        <w:t xml:space="preserve">, </w:t>
      </w:r>
      <w:r>
        <w:rPr>
          <w:rFonts w:hAnsi="Arial" w:eastAsia="Arial" w:cs="Arial" w:asciiTheme="minorAscii"/>
          <w:b w:val="0"/>
          <w:bCs w:val="0"/>
          <w:sz w:val="24"/>
          <w:szCs w:val="24"/>
        </w:rPr>
        <w:t>developing</w:t>
      </w:r>
      <w:r>
        <w:rPr>
          <w:rFonts w:hint="default" w:cs="Arial" w:asciiTheme="minorAscii"/>
          <w:b w:val="0"/>
          <w:bCs w:val="0"/>
          <w:sz w:val="24"/>
          <w:szCs w:val="24"/>
          <w:lang w:val="en-US"/>
        </w:rPr>
        <w:t xml:space="preserve"> and deploying User Stories</w:t>
      </w:r>
    </w:p>
    <w:p>
      <w:pPr>
        <w:numPr>
          <w:ilvl w:val="0"/>
          <w:numId w:val="5"/>
        </w:numPr>
        <w:tabs>
          <w:tab w:val="left" w:pos="740"/>
        </w:tabs>
        <w:spacing w:line="240" w:lineRule="auto"/>
        <w:ind w:left="720" w:right="460" w:hanging="360"/>
        <w:jc w:val="both"/>
        <w:rPr>
          <w:rFonts w:hAnsi="Calibri" w:eastAsia="Calibri" w:cs="Calibri" w:asciiTheme="minorAscii"/>
          <w:sz w:val="24"/>
          <w:szCs w:val="24"/>
          <w:u w:val="none"/>
        </w:rPr>
      </w:pPr>
      <w:r>
        <w:rPr>
          <w:rFonts w:hAnsi="Calibri" w:eastAsia="Calibri" w:cs="Calibri" w:asciiTheme="minorAscii"/>
          <w:b w:val="0"/>
          <w:bCs w:val="0"/>
          <w:sz w:val="24"/>
          <w:szCs w:val="24"/>
          <w:rtl w:val="0"/>
        </w:rPr>
        <w:t xml:space="preserve">Experience with Jenkins build </w:t>
      </w:r>
      <w:r>
        <w:rPr>
          <w:rFonts w:hAnsi="Calibri" w:eastAsia="Calibri" w:cs="Calibri" w:asciiTheme="minorAscii"/>
          <w:sz w:val="24"/>
          <w:szCs w:val="24"/>
          <w:rtl w:val="0"/>
        </w:rPr>
        <w:t>management systems</w:t>
      </w:r>
      <w:r>
        <w:rPr>
          <w:rFonts w:hint="default" w:hAnsi="Calibri" w:eastAsia="Calibri" w:cs="Calibri" w:asciiTheme="minorAscii"/>
          <w:sz w:val="24"/>
          <w:szCs w:val="24"/>
          <w:rtl w:val="0"/>
          <w:lang w:val="en-US"/>
        </w:rPr>
        <w:t>.</w:t>
      </w:r>
    </w:p>
    <w:p>
      <w:pPr>
        <w:numPr>
          <w:ilvl w:val="0"/>
          <w:numId w:val="5"/>
        </w:numPr>
        <w:tabs>
          <w:tab w:val="left" w:pos="740"/>
        </w:tabs>
        <w:spacing w:line="240" w:lineRule="auto"/>
        <w:ind w:left="720" w:right="460" w:hanging="360"/>
        <w:jc w:val="both"/>
        <w:rPr>
          <w:rFonts w:hAnsi="Calibri" w:eastAsia="Calibri" w:cs="Calibri" w:asciiTheme="minorAscii"/>
          <w:sz w:val="24"/>
          <w:szCs w:val="24"/>
        </w:rPr>
      </w:pPr>
      <w:r>
        <w:rPr>
          <w:rFonts w:hAnsi="Calibri" w:eastAsia="Calibri" w:cs="Calibri" w:asciiTheme="minorAscii"/>
          <w:sz w:val="24"/>
          <w:szCs w:val="24"/>
          <w:rtl w:val="0"/>
        </w:rPr>
        <w:t>Giving real time solution during regression and dress rehearsal testing</w:t>
      </w:r>
    </w:p>
    <w:p>
      <w:pPr>
        <w:numPr>
          <w:ilvl w:val="0"/>
          <w:numId w:val="5"/>
        </w:numPr>
        <w:tabs>
          <w:tab w:val="left" w:pos="740"/>
        </w:tabs>
        <w:spacing w:line="240" w:lineRule="auto"/>
        <w:ind w:left="720" w:right="460" w:hanging="360"/>
        <w:jc w:val="both"/>
        <w:rPr>
          <w:rFonts w:hAnsi="Calibri" w:eastAsia="Calibri" w:cs="Calibri" w:asciiTheme="minorAscii"/>
          <w:sz w:val="24"/>
          <w:szCs w:val="24"/>
        </w:rPr>
      </w:pPr>
      <w:r>
        <w:rPr>
          <w:rFonts w:hAnsi="Calibri" w:eastAsia="Calibri" w:cs="Calibri" w:asciiTheme="minorAscii"/>
          <w:sz w:val="24"/>
          <w:szCs w:val="24"/>
          <w:rtl w:val="0"/>
        </w:rPr>
        <w:t xml:space="preserve">Involved in Production activities like deployment and real time support to application users and </w:t>
      </w:r>
      <w:r>
        <w:rPr>
          <w:rFonts w:hAnsi="Verdana" w:eastAsia="Verdana" w:cs="Verdana" w:asciiTheme="minorAscii"/>
          <w:sz w:val="24"/>
          <w:szCs w:val="24"/>
          <w:rtl w:val="0"/>
        </w:rPr>
        <w:t>Use case releases.</w:t>
      </w:r>
    </w:p>
    <w:p>
      <w:pPr>
        <w:widowControl w:val="0"/>
        <w:numPr>
          <w:ilvl w:val="0"/>
          <w:numId w:val="5"/>
        </w:numPr>
        <w:spacing w:line="259" w:lineRule="auto"/>
        <w:ind w:left="720" w:hanging="360"/>
        <w:rPr>
          <w:rFonts w:hAnsi="Verdana" w:eastAsia="Verdana" w:cs="Verdana" w:asciiTheme="minorAscii"/>
          <w:sz w:val="24"/>
          <w:szCs w:val="24"/>
          <w:rtl w:val="0"/>
        </w:rPr>
      </w:pPr>
      <w:r>
        <w:rPr>
          <w:rFonts w:hAnsi="Verdana" w:eastAsia="Verdana" w:cs="Verdana" w:asciiTheme="minorAscii"/>
          <w:sz w:val="24"/>
          <w:szCs w:val="24"/>
          <w:rtl w:val="0"/>
        </w:rPr>
        <w:t>Handled fixing of defects during the development process and involved in the enhancements in some</w:t>
      </w:r>
      <w:r>
        <w:rPr>
          <w:rFonts w:hint="default" w:hAnsi="Verdana" w:eastAsia="Verdana" w:cs="Verdana" w:asciiTheme="minorAscii"/>
          <w:sz w:val="24"/>
          <w:szCs w:val="24"/>
          <w:rtl w:val="0"/>
          <w:lang w:val="en-US"/>
        </w:rPr>
        <w:t xml:space="preserve"> </w:t>
      </w:r>
      <w:r>
        <w:rPr>
          <w:rFonts w:hAnsi="Verdana" w:eastAsia="Verdana" w:cs="Verdana" w:asciiTheme="minorAscii"/>
          <w:sz w:val="24"/>
          <w:szCs w:val="24"/>
          <w:rtl w:val="0"/>
        </w:rPr>
        <w:t>development areas suggested by customer.</w:t>
      </w:r>
    </w:p>
    <w:p>
      <w:pPr>
        <w:widowControl w:val="0"/>
        <w:numPr>
          <w:ilvl w:val="0"/>
          <w:numId w:val="5"/>
        </w:numPr>
        <w:spacing w:line="259" w:lineRule="auto"/>
        <w:ind w:left="720" w:hanging="360"/>
        <w:rPr>
          <w:rFonts w:hAnsi="Verdana" w:eastAsia="Verdana" w:cs="Verdana" w:asciiTheme="minorAscii"/>
          <w:sz w:val="24"/>
          <w:szCs w:val="24"/>
          <w:u w:val="none"/>
        </w:rPr>
      </w:pPr>
      <w:r>
        <w:rPr>
          <w:rFonts w:hint="default" w:hAnsi="Verdana" w:eastAsia="Verdana" w:cs="Verdana" w:asciiTheme="minorAscii"/>
          <w:sz w:val="24"/>
          <w:szCs w:val="24"/>
          <w:u w:val="none"/>
          <w:lang w:val="en-IN"/>
        </w:rPr>
        <w:t>Responsible</w:t>
      </w:r>
      <w:r>
        <w:rPr>
          <w:rFonts w:hAnsi="Verdana" w:eastAsia="Verdana" w:cs="Verdana" w:asciiTheme="minorAscii"/>
          <w:sz w:val="24"/>
          <w:szCs w:val="24"/>
          <w:rtl w:val="0"/>
        </w:rPr>
        <w:t xml:space="preserve"> for deploying the application in multiple environments (Dev,</w:t>
      </w:r>
      <w:r>
        <w:rPr>
          <w:rFonts w:hint="default" w:hAnsi="Verdana" w:eastAsia="Verdana" w:cs="Verdana" w:asciiTheme="minorAscii"/>
          <w:sz w:val="24"/>
          <w:szCs w:val="24"/>
          <w:rtl w:val="0"/>
          <w:lang w:val="en-US"/>
        </w:rPr>
        <w:t xml:space="preserve"> </w:t>
      </w:r>
      <w:r>
        <w:rPr>
          <w:rFonts w:hAnsi="Verdana" w:eastAsia="Verdana" w:cs="Verdana" w:asciiTheme="minorAscii"/>
          <w:sz w:val="24"/>
          <w:szCs w:val="24"/>
          <w:rtl w:val="0"/>
        </w:rPr>
        <w:t>Test and QA environment)</w:t>
      </w:r>
    </w:p>
    <w:p>
      <w:pPr>
        <w:spacing w:after="0" w:line="256" w:lineRule="auto"/>
        <w:rPr>
          <w:rFonts w:ascii="Arial" w:hAnsi="Arial" w:eastAsia="Arial" w:cs="Arial"/>
          <w:b/>
          <w:color w:val="000000"/>
          <w:sz w:val="24"/>
        </w:rPr>
      </w:pPr>
    </w:p>
    <w:p>
      <w:pPr>
        <w:pStyle w:val="7"/>
        <w:rPr>
          <w:rFonts w:hAnsi="Avenir 45" w:asciiTheme="minorAscii"/>
          <w:sz w:val="28"/>
          <w:szCs w:val="28"/>
        </w:rPr>
      </w:pPr>
      <w:r>
        <w:rPr>
          <w:rFonts w:hAnsi="Avenir 45" w:asciiTheme="minorAscii"/>
          <w:b/>
          <w:sz w:val="28"/>
          <w:szCs w:val="28"/>
        </w:rPr>
        <w:t>Place</w:t>
      </w:r>
      <w:r>
        <w:rPr>
          <w:rFonts w:hAnsi="Avenir 45" w:asciiTheme="minorAscii"/>
          <w:sz w:val="28"/>
          <w:szCs w:val="28"/>
        </w:rPr>
        <w:t>: Hyderabad</w:t>
      </w:r>
    </w:p>
    <w:p>
      <w:pPr>
        <w:spacing w:after="0" w:line="256" w:lineRule="auto"/>
        <w:rPr>
          <w:rFonts w:hint="default" w:hAnsi="Verdana" w:eastAsia="Verdana" w:cs="Verdana" w:asciiTheme="minorAscii"/>
          <w:sz w:val="24"/>
          <w:szCs w:val="24"/>
          <w:rtl w:val="0"/>
          <w:lang w:val="en-US"/>
        </w:rPr>
      </w:pPr>
      <w:r>
        <w:rPr>
          <w:rFonts w:hAnsi="Avenir 45" w:asciiTheme="minorAscii"/>
          <w:b/>
          <w:sz w:val="28"/>
          <w:szCs w:val="28"/>
        </w:rPr>
        <w:t>Date</w:t>
      </w:r>
      <w:r>
        <w:rPr>
          <w:rFonts w:hAnsi="Avenir 45" w:asciiTheme="minorAscii"/>
          <w:sz w:val="28"/>
          <w:szCs w:val="28"/>
        </w:rPr>
        <w:t xml:space="preserve">: </w:t>
      </w:r>
      <w:r>
        <w:rPr>
          <w:rFonts w:hAnsi="Avenir 45" w:asciiTheme="minorAscii"/>
          <w:sz w:val="28"/>
          <w:szCs w:val="28"/>
        </w:rPr>
        <w:tab/>
      </w:r>
      <w:r>
        <w:rPr>
          <w:rFonts w:hAnsi="Avenir 45" w:asciiTheme="minorAscii"/>
          <w:sz w:val="28"/>
          <w:szCs w:val="28"/>
        </w:rPr>
        <w:tab/>
      </w:r>
      <w:r>
        <w:rPr>
          <w:rFonts w:hAnsi="Avenir 45" w:asciiTheme="minorAscii"/>
          <w:sz w:val="28"/>
          <w:szCs w:val="28"/>
        </w:rPr>
        <w:tab/>
      </w:r>
      <w:r>
        <w:rPr>
          <w:rFonts w:hAnsi="Avenir 45" w:asciiTheme="minorAscii"/>
          <w:sz w:val="28"/>
          <w:szCs w:val="28"/>
        </w:rPr>
        <w:tab/>
      </w:r>
      <w:r>
        <w:rPr>
          <w:rFonts w:hAnsi="Avenir 45" w:asciiTheme="minorAscii"/>
          <w:sz w:val="28"/>
          <w:szCs w:val="28"/>
        </w:rPr>
        <w:t xml:space="preserve">       </w:t>
      </w:r>
      <w:r>
        <w:rPr>
          <w:rFonts w:hAnsi="Avenir 45" w:asciiTheme="minorAscii"/>
          <w:sz w:val="28"/>
          <w:szCs w:val="28"/>
        </w:rPr>
        <w:tab/>
      </w:r>
      <w:r>
        <w:rPr>
          <w:rFonts w:hAnsi="Avenir 45" w:asciiTheme="minorAscii"/>
          <w:sz w:val="28"/>
          <w:szCs w:val="28"/>
        </w:rPr>
        <w:tab/>
      </w:r>
      <w:r>
        <w:rPr>
          <w:rFonts w:hAnsi="Avenir 45" w:asciiTheme="minorAscii"/>
          <w:sz w:val="28"/>
          <w:szCs w:val="28"/>
        </w:rPr>
        <w:t xml:space="preserve">                        </w:t>
      </w:r>
      <w:r>
        <w:rPr>
          <w:rFonts w:hint="default" w:hAnsi="Avenir 45" w:asciiTheme="minorAscii"/>
          <w:sz w:val="28"/>
          <w:szCs w:val="28"/>
          <w:lang w:val="en-US"/>
        </w:rPr>
        <w:t xml:space="preserve">                                        </w:t>
      </w:r>
      <w:r>
        <w:rPr>
          <w:rFonts w:hint="default" w:hAnsi="Avenir 45" w:asciiTheme="minorAscii"/>
          <w:sz w:val="28"/>
          <w:szCs w:val="28"/>
          <w:lang w:val="en-IN"/>
        </w:rPr>
        <w:t>(</w:t>
      </w:r>
      <w:r>
        <w:rPr>
          <w:rFonts w:hAnsi="Avenir 45" w:asciiTheme="minorAscii"/>
          <w:b/>
          <w:sz w:val="28"/>
          <w:szCs w:val="28"/>
        </w:rPr>
        <w:t>Su</w:t>
      </w:r>
      <w:r>
        <w:rPr>
          <w:rFonts w:hint="default" w:hAnsi="Avenir 45" w:asciiTheme="minorAscii"/>
          <w:b/>
          <w:sz w:val="28"/>
          <w:szCs w:val="28"/>
          <w:lang w:val="en-US"/>
        </w:rPr>
        <w:t>priya Kovvuri</w:t>
      </w:r>
      <w:r>
        <w:rPr>
          <w:rFonts w:hAnsi="Avenir 45" w:asciiTheme="minorAscii"/>
          <w:sz w:val="28"/>
          <w:szCs w:val="28"/>
        </w:rPr>
        <w:t xml:space="preserve">)                                </w:t>
      </w:r>
      <w:r>
        <w:rPr>
          <w:rFonts w:hint="default" w:hAnsi="Avenir 45" w:asciiTheme="minorAscii"/>
          <w:sz w:val="28"/>
          <w:szCs w:val="28"/>
          <w:lang w:val="en-IN"/>
        </w:rPr>
        <w:tab/>
      </w:r>
      <w:r>
        <w:rPr>
          <w:rFonts w:hint="default" w:hAnsi="Avenir 45" w:asciiTheme="minorAscii"/>
          <w:sz w:val="28"/>
          <w:szCs w:val="28"/>
          <w:lang w:val="en-IN"/>
        </w:rPr>
        <w:tab/>
      </w:r>
      <w:r>
        <w:rPr>
          <w:rFonts w:hint="default" w:hAnsi="Avenir 45" w:asciiTheme="minorAscii"/>
          <w:sz w:val="28"/>
          <w:szCs w:val="28"/>
          <w:lang w:val="en-IN"/>
        </w:rPr>
        <w:tab/>
      </w:r>
      <w:r>
        <w:rPr>
          <w:rFonts w:hint="default" w:hAnsi="Avenir 45" w:asciiTheme="minorAscii"/>
          <w:sz w:val="28"/>
          <w:szCs w:val="28"/>
          <w:lang w:val="en-IN"/>
        </w:rPr>
        <w:tab/>
      </w:r>
      <w:r>
        <w:rPr>
          <w:rFonts w:hint="default" w:hAnsi="Avenir 45" w:asciiTheme="minorAscii"/>
          <w:sz w:val="28"/>
          <w:szCs w:val="28"/>
          <w:lang w:val="en-IN"/>
        </w:rPr>
        <w:tab/>
      </w:r>
      <w:r>
        <w:rPr>
          <w:rFonts w:hint="default" w:hAnsi="Avenir 45" w:asciiTheme="minorAscii"/>
          <w:sz w:val="28"/>
          <w:szCs w:val="28"/>
          <w:lang w:val="en-IN"/>
        </w:rPr>
        <w:tab/>
      </w:r>
      <w:r>
        <w:rPr>
          <w:rFonts w:hint="default" w:hAnsi="Avenir 45" w:asciiTheme="minorAscii"/>
          <w:sz w:val="28"/>
          <w:szCs w:val="28"/>
          <w:lang w:val="en-IN"/>
        </w:rPr>
        <w:tab/>
      </w:r>
      <w:r>
        <w:rPr>
          <w:rFonts w:hint="default" w:hAnsi="Avenir 45" w:asciiTheme="minorAscii"/>
          <w:sz w:val="28"/>
          <w:szCs w:val="28"/>
          <w:lang w:val="en-IN"/>
        </w:rPr>
        <w:tab/>
      </w:r>
      <w:r>
        <w:rPr>
          <w:rFonts w:hint="default" w:hAnsi="Avenir 45" w:asciiTheme="minorAscii"/>
          <w:sz w:val="28"/>
          <w:szCs w:val="28"/>
          <w:lang w:val="en-IN"/>
        </w:rPr>
        <w:tab/>
      </w:r>
      <w:r>
        <w:rPr>
          <w:rFonts w:hint="default" w:hAnsi="Avenir 45" w:asciiTheme="minorAscii"/>
          <w:sz w:val="28"/>
          <w:szCs w:val="28"/>
          <w:lang w:val="en-IN"/>
        </w:rPr>
        <w:t xml:space="preserve">                        </w:t>
      </w: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Avenir 45">
    <w:altName w:val="Segoe Print"/>
    <w:panose1 w:val="000003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3">
    <w:nsid w:val="2075CF33"/>
    <w:multiLevelType w:val="singleLevel"/>
    <w:tmpl w:val="2075CF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C03A3E"/>
    <w:rsid w:val="0043319D"/>
    <w:rsid w:val="019B66FA"/>
    <w:rsid w:val="06694D94"/>
    <w:rsid w:val="0A32468B"/>
    <w:rsid w:val="0E8451A1"/>
    <w:rsid w:val="12C74D4D"/>
    <w:rsid w:val="167C6FB6"/>
    <w:rsid w:val="17C25FE5"/>
    <w:rsid w:val="1AD408C3"/>
    <w:rsid w:val="1B740109"/>
    <w:rsid w:val="1D9F401C"/>
    <w:rsid w:val="1FC814AE"/>
    <w:rsid w:val="26AC549F"/>
    <w:rsid w:val="2C626192"/>
    <w:rsid w:val="321553C7"/>
    <w:rsid w:val="3B285EA7"/>
    <w:rsid w:val="3F20279C"/>
    <w:rsid w:val="41B901C2"/>
    <w:rsid w:val="42812EC1"/>
    <w:rsid w:val="42D0679A"/>
    <w:rsid w:val="440B7BF2"/>
    <w:rsid w:val="4573338A"/>
    <w:rsid w:val="4A82547D"/>
    <w:rsid w:val="4E09302D"/>
    <w:rsid w:val="530F533A"/>
    <w:rsid w:val="555372E6"/>
    <w:rsid w:val="55537956"/>
    <w:rsid w:val="55BC0F0B"/>
    <w:rsid w:val="56734441"/>
    <w:rsid w:val="5BA60D82"/>
    <w:rsid w:val="5DB365FC"/>
    <w:rsid w:val="5DD96987"/>
    <w:rsid w:val="641236F6"/>
    <w:rsid w:val="65812E6C"/>
    <w:rsid w:val="686F7BC6"/>
    <w:rsid w:val="6A9E67EB"/>
    <w:rsid w:val="700354D0"/>
    <w:rsid w:val="745D6270"/>
    <w:rsid w:val="748A7495"/>
    <w:rsid w:val="753977CB"/>
    <w:rsid w:val="76B23831"/>
    <w:rsid w:val="76BC6B95"/>
    <w:rsid w:val="7A2E2C6B"/>
    <w:rsid w:val="7C4E2AE3"/>
    <w:rsid w:val="7F5902BA"/>
    <w:rsid w:val="7FCA1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Title"/>
    <w:basedOn w:val="1"/>
    <w:next w:val="1"/>
    <w:uiPriority w:val="0"/>
    <w:pPr>
      <w:keepNext/>
      <w:keepLines/>
      <w:spacing w:before="0" w:after="60"/>
    </w:pPr>
    <w:rPr>
      <w:sz w:val="52"/>
      <w:szCs w:val="52"/>
    </w:rPr>
  </w:style>
  <w:style w:type="table" w:customStyle="1" w:styleId="5">
    <w:name w:val="_Style 10"/>
    <w:basedOn w:val="6"/>
    <w:uiPriority w:val="0"/>
    <w:tblPr>
      <w:tblCellMar>
        <w:top w:w="0" w:type="dxa"/>
        <w:left w:w="108" w:type="dxa"/>
        <w:bottom w:w="0" w:type="dxa"/>
        <w:right w:w="108" w:type="dxa"/>
      </w:tblCellMar>
    </w:tblPr>
  </w:style>
  <w:style w:type="table" w:customStyle="1" w:styleId="6">
    <w:name w:val="Table Normal1"/>
    <w:uiPriority w:val="0"/>
  </w:style>
  <w:style w:type="paragraph" w:customStyle="1" w:styleId="7">
    <w:name w:val="Text body"/>
    <w:basedOn w:val="1"/>
    <w:qFormat/>
    <w:uiPriority w:val="0"/>
    <w:pPr>
      <w:tabs>
        <w:tab w:val="left" w:pos="720"/>
      </w:tabs>
      <w:suppressAutoHyphens/>
      <w:spacing w:line="100" w:lineRule="atLeast"/>
      <w:jc w:val="both"/>
    </w:pPr>
    <w:rPr>
      <w:rFonts w:ascii="Times New Roman" w:hAnsi="Times New Roman" w:eastAsia="Calibri"/>
      <w:color w:val="00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2020-06-17T07:17:00Z</dcterms:created>
  <dc:creator>Vashist Tadi</dc:creator>
  <cp:lastModifiedBy>supriya reddy</cp:lastModifiedBy>
  <dcterms:modified xsi:type="dcterms:W3CDTF">2020-11-21T13:03:00Z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